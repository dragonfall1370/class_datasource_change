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5532A" w14:textId="77777777" w:rsidR="002142A2" w:rsidRPr="00F4664A" w:rsidRDefault="00B05840">
      <w:pPr>
        <w:jc w:val="center"/>
        <w:rPr>
          <w:rFonts w:ascii="Calibri" w:eastAsia="Arial" w:hAnsi="Calibri" w:cs="Arial"/>
          <w:b/>
          <w:bCs/>
          <w:color w:val="262626"/>
          <w:sz w:val="40"/>
          <w:szCs w:val="22"/>
        </w:rPr>
      </w:pPr>
      <w:r w:rsidRPr="00F4664A">
        <w:rPr>
          <w:rFonts w:ascii="Calibri" w:eastAsia="Arial" w:hAnsi="Calibri" w:cs="Arial"/>
          <w:b/>
          <w:bCs/>
          <w:color w:val="262626"/>
          <w:sz w:val="40"/>
          <w:szCs w:val="22"/>
        </w:rPr>
        <w:t>B</w:t>
      </w:r>
      <w:r w:rsidR="00B450AB" w:rsidRPr="00F4664A">
        <w:rPr>
          <w:rFonts w:ascii="Calibri" w:eastAsia="Arial" w:hAnsi="Calibri" w:cs="Arial"/>
          <w:b/>
          <w:bCs/>
          <w:color w:val="262626"/>
          <w:sz w:val="40"/>
          <w:szCs w:val="22"/>
        </w:rPr>
        <w:t>a</w:t>
      </w:r>
      <w:r w:rsidRPr="00F4664A">
        <w:rPr>
          <w:rFonts w:ascii="Calibri" w:eastAsia="Arial" w:hAnsi="Calibri" w:cs="Arial"/>
          <w:b/>
          <w:bCs/>
          <w:color w:val="262626"/>
          <w:sz w:val="40"/>
          <w:szCs w:val="22"/>
        </w:rPr>
        <w:t>drul Amin</w:t>
      </w:r>
      <w:r w:rsidR="001F45A8" w:rsidRPr="00F4664A">
        <w:rPr>
          <w:rFonts w:ascii="Calibri" w:eastAsia="Arial" w:hAnsi="Calibri" w:cs="Arial"/>
          <w:b/>
          <w:bCs/>
          <w:color w:val="262626"/>
          <w:sz w:val="40"/>
          <w:szCs w:val="22"/>
        </w:rPr>
        <w:t xml:space="preserve"> Ludhi</w:t>
      </w:r>
    </w:p>
    <w:p w14:paraId="6DC446D9" w14:textId="77777777" w:rsidR="000823B2" w:rsidRPr="00B32440" w:rsidRDefault="000823B2" w:rsidP="00E85706">
      <w:pPr>
        <w:rPr>
          <w:rFonts w:asciiTheme="minorHAnsi" w:hAnsiTheme="minorHAnsi" w:cstheme="minorHAnsi"/>
          <w:color w:val="262626"/>
          <w:sz w:val="22"/>
          <w:szCs w:val="22"/>
        </w:rPr>
      </w:pPr>
    </w:p>
    <w:p w14:paraId="1DDEF5CF" w14:textId="77777777" w:rsidR="002142A2" w:rsidRPr="00B32440" w:rsidRDefault="002142A2" w:rsidP="00E85706">
      <w:pPr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Address</w:t>
      </w:r>
      <w:r w:rsidR="0000787C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: 4</w:t>
      </w:r>
      <w:r w:rsidR="00B05840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4 Bargrange Avenue</w:t>
      </w:r>
      <w:r w:rsidR="0007050A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 xml:space="preserve">, </w:t>
      </w:r>
      <w:r w:rsidR="001F45A8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Bradford</w:t>
      </w:r>
      <w:r w:rsidR="0007050A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 xml:space="preserve">, </w:t>
      </w:r>
      <w:r w:rsidR="001F45A8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BD18 2AA</w:t>
      </w:r>
    </w:p>
    <w:p w14:paraId="0D88CD29" w14:textId="652F13E4" w:rsidR="005277DC" w:rsidRPr="00B32440" w:rsidRDefault="00E85706" w:rsidP="00E85706">
      <w:pPr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Telephone</w:t>
      </w:r>
      <w:r w:rsidR="00B4061C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: 07</w:t>
      </w:r>
      <w:r w:rsidR="004746A4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833019284</w:t>
      </w:r>
    </w:p>
    <w:p w14:paraId="543351E5" w14:textId="77777777" w:rsidR="00E85706" w:rsidRPr="00B32440" w:rsidRDefault="00E85706" w:rsidP="00E85706">
      <w:pPr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 xml:space="preserve">Email address: </w:t>
      </w:r>
      <w:r w:rsidR="00261131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amin15451@gmail.com</w:t>
      </w:r>
    </w:p>
    <w:p w14:paraId="4FD99A47" w14:textId="77777777" w:rsidR="002142A2" w:rsidRPr="00B32440" w:rsidRDefault="005277DC" w:rsidP="00E85706">
      <w:pPr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Language,</w:t>
      </w:r>
      <w:r w:rsidR="00A1671F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 xml:space="preserve"> </w:t>
      </w:r>
      <w:r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English</w:t>
      </w:r>
      <w:r w:rsidR="00A1671F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  <w:t>/Bengali</w:t>
      </w:r>
    </w:p>
    <w:p w14:paraId="6A0078B2" w14:textId="77777777" w:rsidR="002142A2" w:rsidRPr="00B32440" w:rsidRDefault="002142A2">
      <w:pPr>
        <w:jc w:val="center"/>
        <w:rPr>
          <w:rFonts w:asciiTheme="minorHAnsi" w:eastAsia="Arial" w:hAnsiTheme="minorHAnsi" w:cstheme="minorHAnsi"/>
          <w:b/>
          <w:bCs/>
          <w:color w:val="262626"/>
          <w:sz w:val="22"/>
          <w:szCs w:val="22"/>
        </w:rPr>
      </w:pPr>
    </w:p>
    <w:p w14:paraId="2F233BE0" w14:textId="77777777" w:rsidR="0017001D" w:rsidRPr="00B32440" w:rsidRDefault="00B755AB" w:rsidP="00BC0253">
      <w:pPr>
        <w:pStyle w:val="NoSpacing"/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</w:pP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  <w:t>Personal S</w:t>
      </w:r>
      <w:r w:rsidR="002142A2" w:rsidRPr="00B32440"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  <w:t>tatement</w:t>
      </w:r>
      <w:r w:rsidR="00BC0253" w:rsidRPr="00B32440"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  <w:t>:</w:t>
      </w:r>
    </w:p>
    <w:p w14:paraId="68FDE24C" w14:textId="64FA0D81" w:rsidR="0017001D" w:rsidRPr="00B32440" w:rsidRDefault="00A249ED" w:rsidP="00BC025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I </w:t>
      </w:r>
      <w:r w:rsidR="00356720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am a </w:t>
      </w:r>
      <w:r w:rsidR="00E81D0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very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organised </w:t>
      </w:r>
      <w:r w:rsidR="00305F79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and hardworking 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pers</w:t>
      </w:r>
      <w:r w:rsidR="00356720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on</w:t>
      </w:r>
      <w:r w:rsidR="00305F79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, who gets on </w:t>
      </w:r>
      <w:r w:rsidR="00E85706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well with</w:t>
      </w:r>
      <w:r w:rsidR="00582550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people</w:t>
      </w:r>
      <w:r w:rsidR="00CB382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.</w:t>
      </w:r>
      <w:r w:rsidR="00356720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="00E81D0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I</w:t>
      </w:r>
      <w:r w:rsidR="00356720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am</w:t>
      </w:r>
      <w:r w:rsidR="00E85706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confident</w:t>
      </w:r>
      <w:r w:rsidR="00130858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="00305F79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in following instructions and</w:t>
      </w:r>
      <w:r w:rsidR="00B871BB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always willing to</w:t>
      </w:r>
      <w:r w:rsidR="00305F79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="00B871BB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help</w:t>
      </w:r>
      <w:r w:rsidR="00890D78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others</w:t>
      </w:r>
      <w:r w:rsidR="00305F79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. I have</w:t>
      </w:r>
      <w:r w:rsidR="00E85706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developed strong</w:t>
      </w:r>
      <w:r w:rsidR="00305F79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customer service experience</w:t>
      </w:r>
      <w:r w:rsidR="00B871BB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and feel</w:t>
      </w:r>
      <w:r w:rsidR="00890D78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="00B871BB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I am a good listener.</w:t>
      </w:r>
      <w:r w:rsidR="00E85706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I have a strong determination to work hard. I like new challenges and I am always prepared to have a go at </w:t>
      </w:r>
      <w:r w:rsidR="00E85706" w:rsidRPr="00B32440">
        <w:rPr>
          <w:rFonts w:asciiTheme="minorHAnsi" w:eastAsia="Arial" w:hAnsiTheme="minorHAnsi" w:cstheme="minorHAnsi"/>
          <w:noProof/>
          <w:color w:val="262626"/>
          <w:sz w:val="22"/>
          <w:szCs w:val="22"/>
        </w:rPr>
        <w:t>anything</w:t>
      </w:r>
      <w:r w:rsidR="00E85706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if I am asked to do so.</w:t>
      </w:r>
      <w:r w:rsidR="00C5227F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="00CB382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I am </w:t>
      </w:r>
      <w:r w:rsidR="002B1D7D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a </w:t>
      </w:r>
      <w:r w:rsidR="00CB382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polite </w:t>
      </w:r>
      <w:r w:rsidR="007A64E5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character</w:t>
      </w:r>
      <w:r w:rsidR="00E85706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and have</w:t>
      </w:r>
      <w:r w:rsidR="00CB382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a good sense of humour.</w:t>
      </w:r>
    </w:p>
    <w:p w14:paraId="62E5FEF4" w14:textId="12DA7B94" w:rsidR="00072B3A" w:rsidRPr="00B32440" w:rsidRDefault="00CB382C" w:rsidP="00BC025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2B3A" w:rsidRPr="00B32440" w14:paraId="3B417A54" w14:textId="77777777" w:rsidTr="00032BD0">
        <w:tc>
          <w:tcPr>
            <w:tcW w:w="10422" w:type="dxa"/>
            <w:gridSpan w:val="2"/>
          </w:tcPr>
          <w:p w14:paraId="197BBE55" w14:textId="2BE00E29" w:rsidR="00072B3A" w:rsidRPr="00B32440" w:rsidRDefault="00072B3A" w:rsidP="00BC0253">
            <w:pPr>
              <w:pStyle w:val="NoSpacing"/>
              <w:rPr>
                <w:rFonts w:asciiTheme="minorHAnsi" w:eastAsia="Arial" w:hAnsiTheme="minorHAnsi" w:cstheme="minorHAnsi"/>
                <w:color w:val="262626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b/>
                <w:color w:val="262626"/>
                <w:sz w:val="22"/>
                <w:szCs w:val="22"/>
                <w:u w:val="single"/>
              </w:rPr>
              <w:t>Skills and Achievements:</w:t>
            </w:r>
          </w:p>
        </w:tc>
      </w:tr>
      <w:tr w:rsidR="00072B3A" w:rsidRPr="00B32440" w14:paraId="55E7354B" w14:textId="77777777" w:rsidTr="00032BD0">
        <w:trPr>
          <w:trHeight w:val="857"/>
        </w:trPr>
        <w:tc>
          <w:tcPr>
            <w:tcW w:w="5211" w:type="dxa"/>
          </w:tcPr>
          <w:p w14:paraId="145E412B" w14:textId="77777777" w:rsidR="00072B3A" w:rsidRPr="00B32440" w:rsidRDefault="00072B3A" w:rsidP="00072B3A">
            <w:pPr>
              <w:pStyle w:val="NoSpacing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Confident in talking to different types of people</w:t>
            </w:r>
          </w:p>
          <w:p w14:paraId="7EF6D161" w14:textId="7D2DA43C" w:rsidR="00072B3A" w:rsidRPr="00B32440" w:rsidRDefault="00072B3A" w:rsidP="00072B3A">
            <w:pPr>
              <w:pStyle w:val="NoSpacing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Great customer service experience</w:t>
            </w:r>
          </w:p>
          <w:p w14:paraId="0D09975A" w14:textId="6BD2C721" w:rsidR="0008359B" w:rsidRPr="00E60432" w:rsidRDefault="0008359B" w:rsidP="0008359B">
            <w:pPr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E60432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A strong customer focus</w:t>
            </w:r>
          </w:p>
          <w:p w14:paraId="0ADD3945" w14:textId="77777777" w:rsidR="0008359B" w:rsidRPr="00E60432" w:rsidRDefault="0008359B" w:rsidP="0008359B">
            <w:pPr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E60432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IT Literate: Proficient in MS Office Suite</w:t>
            </w:r>
          </w:p>
          <w:p w14:paraId="22B93E20" w14:textId="09D80B56" w:rsidR="003166AD" w:rsidRPr="00B32440" w:rsidRDefault="0008359B" w:rsidP="003166AD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using Microsoft/ server RT, Antivirus</w:t>
            </w:r>
          </w:p>
        </w:tc>
        <w:tc>
          <w:tcPr>
            <w:tcW w:w="5211" w:type="dxa"/>
          </w:tcPr>
          <w:p w14:paraId="5014E91A" w14:textId="77777777" w:rsidR="00072B3A" w:rsidRPr="00B32440" w:rsidRDefault="00072B3A" w:rsidP="00072B3A">
            <w:pPr>
              <w:pStyle w:val="NoSpacing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Very good record of attendance at college</w:t>
            </w:r>
          </w:p>
          <w:p w14:paraId="4D3F790A" w14:textId="77777777" w:rsidR="00072B3A" w:rsidRPr="00B32440" w:rsidRDefault="00072B3A" w:rsidP="00072B3A">
            <w:pPr>
              <w:pStyle w:val="NoSpacing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Excellent IT and communication skills</w:t>
            </w:r>
          </w:p>
          <w:p w14:paraId="79FBC65A" w14:textId="215A026D" w:rsidR="00281EAB" w:rsidRPr="00B32440" w:rsidRDefault="00072B3A" w:rsidP="00A33211">
            <w:pPr>
              <w:pStyle w:val="NoSpacing"/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Able to meet deadlines effectively</w:t>
            </w:r>
          </w:p>
          <w:p w14:paraId="05BF1981" w14:textId="77777777" w:rsidR="00281EAB" w:rsidRPr="00B32440" w:rsidRDefault="0008359B" w:rsidP="00281EAB">
            <w:pPr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Time managemen</w:t>
            </w:r>
            <w:r w:rsidR="003166AD" w:rsidRPr="00B32440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t</w:t>
            </w:r>
          </w:p>
          <w:p w14:paraId="3791228C" w14:textId="2EB40E50" w:rsidR="003166AD" w:rsidRPr="00B32440" w:rsidRDefault="003166AD" w:rsidP="00281EAB">
            <w:pPr>
              <w:numPr>
                <w:ilvl w:val="0"/>
                <w:numId w:val="2"/>
              </w:numPr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auto"/>
                <w:sz w:val="22"/>
                <w:szCs w:val="22"/>
              </w:rPr>
              <w:t>Attention to detail</w:t>
            </w:r>
          </w:p>
        </w:tc>
      </w:tr>
    </w:tbl>
    <w:p w14:paraId="1B9081D7" w14:textId="77777777" w:rsidR="00416070" w:rsidRPr="00B32440" w:rsidRDefault="00416070" w:rsidP="00BC025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</w:p>
    <w:p w14:paraId="11D1E342" w14:textId="77777777" w:rsidR="0007050A" w:rsidRPr="00B32440" w:rsidRDefault="00BC0253" w:rsidP="00BC0253">
      <w:pPr>
        <w:pStyle w:val="NoSpacing"/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</w:pP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  <w:t>Education</w:t>
      </w:r>
      <w:r w:rsidR="0007050A" w:rsidRPr="00B32440"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  <w:t xml:space="preserve"> and Qualifications</w:t>
      </w:r>
    </w:p>
    <w:p w14:paraId="33A1A476" w14:textId="77777777" w:rsidR="007A2D6F" w:rsidRPr="00B32440" w:rsidRDefault="007A2D6F" w:rsidP="00FC40DD">
      <w:pPr>
        <w:textAlignment w:val="bottom"/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p w14:paraId="512392A0" w14:textId="0EF479A3" w:rsidR="00D939A5" w:rsidRPr="00B32440" w:rsidRDefault="007A2D6F" w:rsidP="00FC40DD">
      <w:pPr>
        <w:textAlignment w:val="bottom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32440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(Sept 2016 – </w:t>
      </w:r>
      <w:r w:rsidR="009B0476" w:rsidRPr="00B32440">
        <w:rPr>
          <w:rFonts w:asciiTheme="minorHAnsi" w:eastAsia="Arial" w:hAnsiTheme="minorHAnsi" w:cstheme="minorHAnsi"/>
          <w:b/>
          <w:bCs/>
          <w:sz w:val="22"/>
          <w:szCs w:val="22"/>
        </w:rPr>
        <w:t>July 20</w:t>
      </w:r>
      <w:r w:rsidRPr="00B32440">
        <w:rPr>
          <w:rFonts w:asciiTheme="minorHAnsi" w:hAnsiTheme="minorHAnsi" w:cstheme="minorHAnsi"/>
          <w:b/>
          <w:bCs/>
          <w:sz w:val="22"/>
          <w:szCs w:val="22"/>
        </w:rPr>
        <w:t>19</w:t>
      </w:r>
      <w:r w:rsidRPr="00B32440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) </w:t>
      </w:r>
      <w:r w:rsidR="00D939A5" w:rsidRPr="00B32440">
        <w:rPr>
          <w:rFonts w:asciiTheme="minorHAnsi" w:eastAsia="Arial" w:hAnsiTheme="minorHAnsi" w:cstheme="minorHAnsi"/>
          <w:b/>
          <w:bCs/>
          <w:sz w:val="22"/>
          <w:szCs w:val="22"/>
        </w:rPr>
        <w:t>Bradford College University Centre</w:t>
      </w:r>
      <w:r w:rsidR="009B0476" w:rsidRPr="00B32440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 </w:t>
      </w:r>
    </w:p>
    <w:p w14:paraId="5CBCD486" w14:textId="77777777" w:rsidR="00D939A5" w:rsidRPr="00B32440" w:rsidRDefault="00D939A5" w:rsidP="007A2D6F">
      <w:pPr>
        <w:ind w:left="720"/>
        <w:rPr>
          <w:rFonts w:asciiTheme="minorHAnsi" w:eastAsia="Arial" w:hAnsiTheme="minorHAnsi" w:cstheme="minorHAnsi"/>
          <w:sz w:val="22"/>
          <w:szCs w:val="22"/>
        </w:rPr>
      </w:pPr>
      <w:r w:rsidRPr="00B32440">
        <w:rPr>
          <w:rFonts w:asciiTheme="minorHAnsi" w:eastAsia="Arial" w:hAnsiTheme="minorHAnsi" w:cstheme="minorHAnsi"/>
          <w:sz w:val="22"/>
          <w:szCs w:val="22"/>
        </w:rPr>
        <w:t>BSc (Hons) Computing (Top-Up)</w:t>
      </w:r>
    </w:p>
    <w:p w14:paraId="5331EEB2" w14:textId="77777777" w:rsidR="00D939A5" w:rsidRPr="00B32440" w:rsidRDefault="00D939A5" w:rsidP="007A2D6F">
      <w:pPr>
        <w:ind w:left="720"/>
        <w:rPr>
          <w:rFonts w:asciiTheme="minorHAnsi" w:eastAsia="Arial" w:hAnsiTheme="minorHAnsi" w:cstheme="minorHAnsi"/>
          <w:sz w:val="22"/>
          <w:szCs w:val="22"/>
        </w:rPr>
      </w:pPr>
      <w:r w:rsidRPr="00B32440">
        <w:rPr>
          <w:rFonts w:asciiTheme="minorHAnsi" w:eastAsia="Arial" w:hAnsiTheme="minorHAnsi" w:cstheme="minorHAnsi"/>
          <w:sz w:val="22"/>
          <w:szCs w:val="22"/>
        </w:rPr>
        <w:t>HNC/D Computing and Systems Development (QCF)</w:t>
      </w:r>
    </w:p>
    <w:p w14:paraId="3D9F1096" w14:textId="77777777" w:rsidR="00D939A5" w:rsidRPr="00B32440" w:rsidRDefault="00D939A5" w:rsidP="007A2D6F">
      <w:pPr>
        <w:ind w:left="720"/>
        <w:rPr>
          <w:rFonts w:asciiTheme="minorHAnsi" w:eastAsia="Arial" w:hAnsiTheme="minorHAnsi" w:cstheme="minorHAnsi"/>
          <w:sz w:val="22"/>
          <w:szCs w:val="22"/>
        </w:rPr>
      </w:pPr>
      <w:r w:rsidRPr="00B32440">
        <w:rPr>
          <w:rFonts w:asciiTheme="minorHAnsi" w:eastAsia="Arial" w:hAnsiTheme="minorHAnsi" w:cstheme="minorHAnsi"/>
          <w:sz w:val="22"/>
          <w:szCs w:val="22"/>
        </w:rPr>
        <w:t>BTEC Level 3 Subsidiary Diploma in IT (QCF)</w:t>
      </w:r>
    </w:p>
    <w:p w14:paraId="3FB9D1E8" w14:textId="77777777" w:rsidR="00D939A5" w:rsidRPr="00B32440" w:rsidRDefault="00D939A5" w:rsidP="00BC0253">
      <w:pPr>
        <w:pStyle w:val="NoSpacing"/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</w:pPr>
    </w:p>
    <w:p w14:paraId="3C081FC3" w14:textId="63903E46" w:rsidR="00250131" w:rsidRPr="00B32440" w:rsidRDefault="00250131" w:rsidP="00BC0253">
      <w:pPr>
        <w:pStyle w:val="NoSpacing"/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</w:pPr>
      <w:r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 xml:space="preserve">Sept </w:t>
      </w:r>
      <w:r w:rsidR="006E69C1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>2015</w:t>
      </w:r>
      <w:r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 xml:space="preserve"> </w:t>
      </w:r>
      <w:r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 xml:space="preserve">– </w:t>
      </w:r>
      <w:r w:rsidR="00555317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>2016</w:t>
      </w:r>
      <w:r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 xml:space="preserve">     Bradford</w:t>
      </w:r>
      <w:r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 xml:space="preserve"> </w:t>
      </w:r>
      <w:r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 xml:space="preserve">College, </w:t>
      </w:r>
      <w:r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Great Horton Rd, Bradford, BD7 1AY</w:t>
      </w:r>
    </w:p>
    <w:p w14:paraId="1EB74BF1" w14:textId="0896686A" w:rsidR="00250131" w:rsidRPr="00B32440" w:rsidRDefault="00250131" w:rsidP="00250131">
      <w:pPr>
        <w:pStyle w:val="NoSpacing"/>
        <w:ind w:left="720"/>
        <w:rPr>
          <w:rFonts w:asciiTheme="minorHAnsi" w:eastAsia="Arial" w:hAnsiTheme="minorHAnsi" w:cstheme="minorHAnsi"/>
          <w:iCs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iCs/>
          <w:color w:val="262626"/>
          <w:sz w:val="22"/>
          <w:szCs w:val="22"/>
        </w:rPr>
        <w:t xml:space="preserve">BTEC Level 3 </w:t>
      </w:r>
      <w:r w:rsidRPr="00B32440">
        <w:rPr>
          <w:rFonts w:asciiTheme="minorHAnsi" w:eastAsia="Arial" w:hAnsiTheme="minorHAnsi" w:cstheme="minorHAnsi"/>
          <w:iCs/>
          <w:noProof/>
          <w:color w:val="262626"/>
          <w:sz w:val="22"/>
          <w:szCs w:val="22"/>
        </w:rPr>
        <w:t>Subsidiary</w:t>
      </w:r>
      <w:r w:rsidRPr="00B32440">
        <w:rPr>
          <w:rFonts w:asciiTheme="minorHAnsi" w:eastAsia="Arial" w:hAnsiTheme="minorHAnsi" w:cstheme="minorHAnsi"/>
          <w:iCs/>
          <w:color w:val="262626"/>
          <w:sz w:val="22"/>
          <w:szCs w:val="22"/>
        </w:rPr>
        <w:t xml:space="preserve"> Diploma in IT (QCF) – achieved Distinction* 2016</w:t>
      </w:r>
    </w:p>
    <w:p w14:paraId="78E916B1" w14:textId="7299EB28" w:rsidR="00250131" w:rsidRPr="00B32440" w:rsidRDefault="00250131" w:rsidP="00250131">
      <w:pPr>
        <w:pStyle w:val="NoSpacing"/>
        <w:ind w:left="720"/>
        <w:rPr>
          <w:rFonts w:asciiTheme="minorHAnsi" w:eastAsia="Arial" w:hAnsiTheme="minorHAnsi" w:cstheme="minorHAnsi"/>
          <w:iCs/>
          <w:color w:val="262626"/>
          <w:sz w:val="22"/>
          <w:szCs w:val="22"/>
        </w:rPr>
      </w:pPr>
      <w:r w:rsidRPr="00B32440">
        <w:rPr>
          <w:rStyle w:val="Strong"/>
          <w:rFonts w:asciiTheme="minorHAnsi" w:hAnsiTheme="minorHAnsi" w:cstheme="minorHAnsi"/>
          <w:b w:val="0"/>
          <w:bCs w:val="0"/>
          <w:color w:val="262626"/>
          <w:sz w:val="22"/>
          <w:szCs w:val="22"/>
        </w:rPr>
        <w:t>HNC/D Computing and Systems Development (QCF)</w:t>
      </w:r>
      <w:r w:rsidRPr="00B32440">
        <w:rPr>
          <w:rFonts w:asciiTheme="minorHAnsi" w:eastAsia="Arial" w:hAnsiTheme="minorHAnsi" w:cstheme="minorHAnsi"/>
          <w:iCs/>
          <w:color w:val="262626"/>
          <w:sz w:val="22"/>
          <w:szCs w:val="22"/>
        </w:rPr>
        <w:t xml:space="preserve"> achieved Merit 2018</w:t>
      </w:r>
    </w:p>
    <w:p w14:paraId="211882B5" w14:textId="77777777" w:rsidR="00250131" w:rsidRPr="00B32440" w:rsidRDefault="00250131" w:rsidP="00BC0253">
      <w:pPr>
        <w:pStyle w:val="NoSpacing"/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</w:pPr>
    </w:p>
    <w:p w14:paraId="445B1DB7" w14:textId="77777777" w:rsidR="00305F79" w:rsidRPr="00B32440" w:rsidRDefault="00C74A7E" w:rsidP="00BC0253">
      <w:pPr>
        <w:pStyle w:val="NoSpacing"/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</w:pPr>
      <w:r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>Sept</w:t>
      </w:r>
      <w:r w:rsidR="007F1946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 xml:space="preserve"> </w:t>
      </w:r>
      <w:r w:rsidR="00B871BB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>2012</w:t>
      </w:r>
      <w:r w:rsidR="007F1946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 xml:space="preserve"> </w:t>
      </w:r>
      <w:r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-</w:t>
      </w:r>
      <w:r w:rsidR="007F1946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 xml:space="preserve"> </w:t>
      </w:r>
      <w:r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>July</w:t>
      </w:r>
      <w:r w:rsidR="00947093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 xml:space="preserve"> 2015</w:t>
      </w:r>
      <w:r w:rsidR="00B871BB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 xml:space="preserve">     </w:t>
      </w:r>
      <w:r w:rsidR="0007050A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>Shipley</w:t>
      </w:r>
      <w:r w:rsidR="0007050A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 xml:space="preserve"> </w:t>
      </w:r>
      <w:r w:rsidR="0007050A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>College</w:t>
      </w:r>
      <w:r w:rsidR="00B871BB" w:rsidRPr="00B32440">
        <w:rPr>
          <w:rFonts w:asciiTheme="minorHAnsi" w:hAnsiTheme="minorHAnsi" w:cstheme="minorHAnsi"/>
          <w:b/>
          <w:color w:val="262626"/>
          <w:sz w:val="22"/>
          <w:szCs w:val="22"/>
          <w:shd w:val="clear" w:color="auto" w:fill="FFFFFF"/>
        </w:rPr>
        <w:t xml:space="preserve">, </w:t>
      </w:r>
      <w:r w:rsidR="0007050A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Victoria Rd, Shipley, BD18 3LQ</w:t>
      </w:r>
    </w:p>
    <w:p w14:paraId="768FC5A7" w14:textId="77777777" w:rsidR="00305F79" w:rsidRPr="00B32440" w:rsidRDefault="00305F79" w:rsidP="00305F79">
      <w:pPr>
        <w:pStyle w:val="NoSpacing"/>
        <w:ind w:left="720"/>
        <w:rPr>
          <w:rFonts w:asciiTheme="minorHAnsi" w:eastAsia="Arial" w:hAnsiTheme="minorHAnsi" w:cstheme="minorHAnsi"/>
          <w:iCs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iCs/>
          <w:color w:val="262626"/>
          <w:sz w:val="22"/>
          <w:szCs w:val="22"/>
        </w:rPr>
        <w:t xml:space="preserve">Functional Skills English and Maths </w:t>
      </w:r>
    </w:p>
    <w:p w14:paraId="049E7F26" w14:textId="77777777" w:rsidR="00B450AB" w:rsidRPr="00B32440" w:rsidRDefault="00305F79" w:rsidP="00B450AB">
      <w:pPr>
        <w:pStyle w:val="NoSpacing"/>
        <w:ind w:left="720"/>
        <w:rPr>
          <w:rFonts w:asciiTheme="minorHAnsi" w:eastAsia="Arial" w:hAnsiTheme="minorHAnsi" w:cstheme="minorHAnsi"/>
          <w:iCs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iCs/>
          <w:color w:val="262626"/>
          <w:sz w:val="22"/>
          <w:szCs w:val="22"/>
        </w:rPr>
        <w:t xml:space="preserve">BTEC </w:t>
      </w:r>
      <w:r w:rsidR="0007050A" w:rsidRPr="00B32440">
        <w:rPr>
          <w:rFonts w:asciiTheme="minorHAnsi" w:eastAsia="Arial" w:hAnsiTheme="minorHAnsi" w:cstheme="minorHAnsi"/>
          <w:iCs/>
          <w:color w:val="262626"/>
          <w:sz w:val="22"/>
          <w:szCs w:val="22"/>
        </w:rPr>
        <w:t>Level 2 Diploma in IT (QCF)</w:t>
      </w:r>
      <w:r w:rsidRPr="00B32440">
        <w:rPr>
          <w:rFonts w:asciiTheme="minorHAnsi" w:eastAsia="Arial" w:hAnsiTheme="minorHAnsi" w:cstheme="minorHAnsi"/>
          <w:iCs/>
          <w:color w:val="262626"/>
          <w:sz w:val="22"/>
          <w:szCs w:val="22"/>
        </w:rPr>
        <w:t xml:space="preserve"> – achieved Merit 2013</w:t>
      </w:r>
    </w:p>
    <w:p w14:paraId="4F80826F" w14:textId="77777777" w:rsidR="00991700" w:rsidRPr="00B32440" w:rsidRDefault="00781A42" w:rsidP="00991700">
      <w:pPr>
        <w:pStyle w:val="NoSpacing"/>
        <w:ind w:left="720"/>
        <w:rPr>
          <w:rFonts w:asciiTheme="minorHAnsi" w:eastAsia="Arial" w:hAnsiTheme="minorHAnsi" w:cstheme="minorHAnsi"/>
          <w:iCs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iCs/>
          <w:color w:val="262626"/>
          <w:sz w:val="22"/>
          <w:szCs w:val="22"/>
        </w:rPr>
        <w:t>BTEC Level 2 Diploma in Creative Media Production (QCF) - achieved Merit</w:t>
      </w:r>
    </w:p>
    <w:p w14:paraId="1018CDEB" w14:textId="77777777" w:rsidR="006E69C1" w:rsidRPr="00B32440" w:rsidRDefault="006E69C1" w:rsidP="00991700">
      <w:pPr>
        <w:pStyle w:val="NoSpacing"/>
        <w:ind w:left="720"/>
        <w:rPr>
          <w:rFonts w:asciiTheme="minorHAnsi" w:eastAsia="Arial" w:hAnsiTheme="minorHAnsi" w:cstheme="minorHAnsi"/>
          <w:iCs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iCs/>
          <w:color w:val="262626"/>
          <w:sz w:val="22"/>
          <w:szCs w:val="22"/>
        </w:rPr>
        <w:t>Pathways for choice – achieved Pass</w:t>
      </w:r>
    </w:p>
    <w:p w14:paraId="22A071EF" w14:textId="77777777" w:rsidR="00B450AB" w:rsidRPr="00B32440" w:rsidRDefault="00B450AB" w:rsidP="00305F79">
      <w:pPr>
        <w:pStyle w:val="NoSpacing"/>
        <w:ind w:left="720"/>
        <w:rPr>
          <w:rFonts w:asciiTheme="minorHAnsi" w:eastAsia="Arial" w:hAnsiTheme="minorHAnsi" w:cstheme="minorHAnsi"/>
          <w:iCs/>
          <w:color w:val="262626"/>
          <w:sz w:val="22"/>
          <w:szCs w:val="22"/>
        </w:rPr>
      </w:pPr>
    </w:p>
    <w:p w14:paraId="5B2D8905" w14:textId="77777777" w:rsidR="00305F79" w:rsidRPr="00B32440" w:rsidRDefault="007F1946" w:rsidP="00E40284">
      <w:pPr>
        <w:pStyle w:val="NoSpacing"/>
        <w:rPr>
          <w:rFonts w:asciiTheme="minorHAnsi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Sept </w:t>
      </w:r>
      <w:r w:rsidR="00B871BB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2007</w:t>
      </w: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-</w:t>
      </w:r>
      <w:r w:rsidR="00B871BB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</w:t>
      </w: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July </w:t>
      </w:r>
      <w:r w:rsidR="00B871BB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2012</w:t>
      </w:r>
      <w:r w:rsidR="00B871BB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   </w:t>
      </w:r>
      <w:r w:rsidR="00BC0253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Beck</w:t>
      </w:r>
      <w:r w:rsidR="00FB407D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f</w:t>
      </w:r>
      <w:r w:rsidR="00BC0253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oot</w:t>
      </w:r>
      <w:r w:rsidR="00BC0253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="00BC0253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Secondary</w:t>
      </w:r>
      <w:r w:rsidR="00BC0253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="00BC0253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School</w:t>
      </w:r>
      <w:r w:rsidR="00B871BB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, </w:t>
      </w:r>
      <w:r w:rsidR="00ED104F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Wagon L</w:t>
      </w:r>
      <w:r w:rsidR="006A4091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a</w:t>
      </w:r>
      <w:r w:rsidR="00ED104F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n</w:t>
      </w:r>
      <w:r w:rsidR="006A4091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e</w:t>
      </w:r>
      <w:r w:rsidR="0007050A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 xml:space="preserve">, </w:t>
      </w:r>
      <w:r w:rsidR="006A4091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Bingley</w:t>
      </w:r>
      <w:r w:rsidR="0007050A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 xml:space="preserve">, </w:t>
      </w:r>
      <w:r w:rsidR="006A4091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Bradford</w:t>
      </w:r>
      <w:r w:rsidR="0007050A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 xml:space="preserve">, </w:t>
      </w:r>
      <w:r w:rsidR="00ED104F" w:rsidRPr="00B32440">
        <w:rPr>
          <w:rFonts w:asciiTheme="minorHAnsi" w:hAnsiTheme="minorHAnsi" w:cstheme="minorHAnsi"/>
          <w:color w:val="262626"/>
          <w:sz w:val="22"/>
          <w:szCs w:val="22"/>
          <w:shd w:val="clear" w:color="auto" w:fill="FFFFFF"/>
        </w:rPr>
        <w:t>BD16 1EE</w:t>
      </w:r>
      <w:r w:rsidR="00ED104F" w:rsidRPr="00B32440">
        <w:rPr>
          <w:rFonts w:asciiTheme="minorHAnsi" w:hAnsiTheme="minorHAnsi" w:cstheme="minorHAnsi"/>
          <w:color w:val="262626"/>
          <w:sz w:val="22"/>
          <w:szCs w:val="22"/>
        </w:rPr>
        <w:br/>
      </w:r>
    </w:p>
    <w:p w14:paraId="003FB532" w14:textId="519BA59E" w:rsidR="00975908" w:rsidRPr="00B32440" w:rsidRDefault="00975908" w:rsidP="00975908">
      <w:pPr>
        <w:rPr>
          <w:rFonts w:asciiTheme="minorHAnsi" w:hAnsiTheme="minorHAnsi" w:cstheme="minorHAnsi"/>
          <w:sz w:val="22"/>
          <w:szCs w:val="22"/>
        </w:rPr>
        <w:sectPr w:rsidR="00975908" w:rsidRPr="00B32440" w:rsidSect="006E69C1">
          <w:pgSz w:w="11906" w:h="16838"/>
          <w:pgMar w:top="737" w:right="737" w:bottom="737" w:left="737" w:header="709" w:footer="709" w:gutter="0"/>
          <w:cols w:space="708"/>
          <w:docGrid w:linePitch="360"/>
        </w:sectPr>
      </w:pPr>
    </w:p>
    <w:p w14:paraId="2716EAB3" w14:textId="3B904036" w:rsidR="0007050A" w:rsidRPr="00B32440" w:rsidRDefault="0007050A" w:rsidP="0094709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Maths GCSE grade - </w:t>
      </w:r>
    </w:p>
    <w:p w14:paraId="35369CF6" w14:textId="093B1B3A" w:rsidR="0007050A" w:rsidRPr="00B32440" w:rsidRDefault="0007050A" w:rsidP="0094709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English GCSE grade -</w:t>
      </w:r>
    </w:p>
    <w:p w14:paraId="0B30599E" w14:textId="27FC1DAD" w:rsidR="0007050A" w:rsidRPr="00B32440" w:rsidRDefault="0007050A" w:rsidP="0094709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Design and Technology – </w:t>
      </w:r>
    </w:p>
    <w:p w14:paraId="58EACA7A" w14:textId="3F38AB19" w:rsidR="0007050A" w:rsidRPr="00B32440" w:rsidRDefault="0007050A" w:rsidP="0094709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Religious Studies – </w:t>
      </w:r>
    </w:p>
    <w:p w14:paraId="4266A07B" w14:textId="58BC5DB5" w:rsidR="0007050A" w:rsidRPr="00B32440" w:rsidRDefault="0007050A" w:rsidP="0094709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Science - </w:t>
      </w:r>
    </w:p>
    <w:p w14:paraId="762779AE" w14:textId="7B692545" w:rsidR="00305F79" w:rsidRPr="00B32440" w:rsidRDefault="00D26B97" w:rsidP="0094709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BTEC </w:t>
      </w:r>
      <w:r w:rsidR="00305F79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Business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Level 2</w:t>
      </w:r>
      <w:r w:rsidR="00305F79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-  </w:t>
      </w:r>
    </w:p>
    <w:p w14:paraId="6373F0BC" w14:textId="09C4AA0D" w:rsidR="00305F79" w:rsidRPr="00B32440" w:rsidRDefault="00305F79" w:rsidP="00947093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  <w:sectPr w:rsidR="00305F79" w:rsidRPr="00B32440" w:rsidSect="00305F7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BTEC level 2 IT</w:t>
      </w:r>
      <w:r w:rsidR="002A0CA8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-</w:t>
      </w:r>
    </w:p>
    <w:p w14:paraId="2AFA71AC" w14:textId="58A3CF4E" w:rsidR="007074F8" w:rsidRPr="00B32440" w:rsidRDefault="007074F8" w:rsidP="005E393E">
      <w:pPr>
        <w:pStyle w:val="NoSpacing"/>
        <w:ind w:left="-709"/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</w:pPr>
    </w:p>
    <w:p w14:paraId="42844091" w14:textId="46830242" w:rsidR="005E393E" w:rsidRPr="00B32440" w:rsidRDefault="002142A2" w:rsidP="005E393E">
      <w:pPr>
        <w:pStyle w:val="NoSpacing"/>
        <w:ind w:left="-709"/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</w:pP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  <w:u w:val="single"/>
        </w:rPr>
        <w:t>Work Experience/Employment</w:t>
      </w:r>
    </w:p>
    <w:p w14:paraId="41764E18" w14:textId="77777777" w:rsidR="005479F4" w:rsidRPr="00B32440" w:rsidRDefault="005479F4" w:rsidP="005479F4">
      <w:pPr>
        <w:pStyle w:val="NoSpacing"/>
        <w:ind w:left="-709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</w:p>
    <w:tbl>
      <w:tblPr>
        <w:tblStyle w:val="TableGrid"/>
        <w:tblW w:w="1034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244"/>
      </w:tblGrid>
      <w:tr w:rsidR="005479F4" w:rsidRPr="00B32440" w14:paraId="1BE42349" w14:textId="77777777" w:rsidTr="00032BD0">
        <w:tc>
          <w:tcPr>
            <w:tcW w:w="10348" w:type="dxa"/>
            <w:gridSpan w:val="2"/>
          </w:tcPr>
          <w:p w14:paraId="57A97B18" w14:textId="211C9D8C" w:rsidR="00707466" w:rsidRPr="008C303C" w:rsidRDefault="00E60432" w:rsidP="00B5025A">
            <w:pPr>
              <w:pStyle w:val="NoSpacing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8C303C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>July 2019</w:t>
            </w:r>
            <w:r w:rsidR="00F35BD0" w:rsidRPr="008C303C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 xml:space="preserve"> -</w:t>
            </w:r>
            <w:r w:rsidR="00B5025A" w:rsidRPr="008C303C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 xml:space="preserve"> </w:t>
            </w:r>
            <w:r w:rsidR="00F35BD0" w:rsidRPr="008C303C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>November</w:t>
            </w:r>
            <w:r w:rsidR="00355A64" w:rsidRPr="008C303C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>-</w:t>
            </w:r>
            <w:r w:rsidR="00B5025A" w:rsidRPr="008C303C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>2019 (</w:t>
            </w:r>
            <w:r w:rsidR="00B5025A" w:rsidRPr="008C303C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</w:rPr>
              <w:t>XEROX (UK) LTD 2</w:t>
            </w:r>
            <w:r w:rsidR="00B5025A" w:rsidRPr="008C303C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  <w:vertAlign w:val="superscript"/>
              </w:rPr>
              <w:t>nd</w:t>
            </w:r>
            <w:r w:rsidR="00B5025A" w:rsidRPr="008C303C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</w:rPr>
              <w:t> line Helpdesk Agent)</w:t>
            </w:r>
          </w:p>
        </w:tc>
      </w:tr>
      <w:tr w:rsidR="00E71C79" w:rsidRPr="00B32440" w14:paraId="59081250" w14:textId="77777777" w:rsidTr="00032BD0">
        <w:tc>
          <w:tcPr>
            <w:tcW w:w="10348" w:type="dxa"/>
            <w:gridSpan w:val="2"/>
          </w:tcPr>
          <w:p w14:paraId="08770504" w14:textId="7E1FE54C" w:rsidR="00E71C79" w:rsidRPr="00B32440" w:rsidRDefault="00E71C79" w:rsidP="00B5025A">
            <w:pPr>
              <w:pStyle w:val="NoSpacing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The knowledge and experience that</w:t>
            </w:r>
            <w:r w:rsidR="009B676A" w:rsidRPr="00B32440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I</w:t>
            </w:r>
            <w:r w:rsidRPr="00B32440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 </w:t>
            </w:r>
            <w:r w:rsidR="00727FD4" w:rsidRPr="00B32440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gained from Xerox are</w:t>
            </w:r>
          </w:p>
        </w:tc>
      </w:tr>
      <w:tr w:rsidR="00815D70" w:rsidRPr="00B32440" w14:paraId="57960D3D" w14:textId="77777777" w:rsidTr="00032BD0">
        <w:trPr>
          <w:trHeight w:val="1438"/>
        </w:trPr>
        <w:tc>
          <w:tcPr>
            <w:tcW w:w="5104" w:type="dxa"/>
          </w:tcPr>
          <w:p w14:paraId="0A3D3CA2" w14:textId="77777777" w:rsidR="00EF2E80" w:rsidRPr="00B32440" w:rsidRDefault="00EF2E80" w:rsidP="00EF2E80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Configuring and adding roles to customers devices (Printers)</w:t>
            </w:r>
          </w:p>
          <w:p w14:paraId="1E761899" w14:textId="0BC7B192" w:rsidR="00815D70" w:rsidRPr="00B32440" w:rsidRDefault="00A71978" w:rsidP="00AB654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I have </w:t>
            </w:r>
            <w:r w:rsidR="006D5D8E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gained </w:t>
            </w:r>
            <w:r w:rsidR="00D26B97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="006D5D8E" w:rsidRPr="00B32440">
              <w:rPr>
                <w:rFonts w:asciiTheme="minorHAnsi" w:hAnsiTheme="minorHAnsi" w:cstheme="minorHAnsi"/>
                <w:sz w:val="22"/>
                <w:szCs w:val="22"/>
              </w:rPr>
              <w:t>vast amount of knowledge</w:t>
            </w:r>
            <w:r w:rsidR="005D09B2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35FE0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in MFD </w:t>
            </w:r>
            <w:r w:rsidR="00EF2E80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printers </w:t>
            </w:r>
          </w:p>
          <w:p w14:paraId="4491D00F" w14:textId="0655F6A0" w:rsidR="000E2FEF" w:rsidRPr="00B32440" w:rsidRDefault="00C63395" w:rsidP="000E2FEF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Inputted </w:t>
            </w:r>
            <w:r w:rsidR="00E60432" w:rsidRPr="00B32440">
              <w:rPr>
                <w:rFonts w:asciiTheme="minorHAnsi" w:hAnsiTheme="minorHAnsi" w:cstheme="minorHAnsi"/>
                <w:sz w:val="22"/>
                <w:szCs w:val="22"/>
              </w:rPr>
              <w:t>and managed</w:t>
            </w:r>
            <w:r w:rsidR="00133BA9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into excel</w:t>
            </w:r>
          </w:p>
        </w:tc>
        <w:tc>
          <w:tcPr>
            <w:tcW w:w="5244" w:type="dxa"/>
          </w:tcPr>
          <w:p w14:paraId="6E59157B" w14:textId="77777777" w:rsidR="00EF2E80" w:rsidRPr="00B32440" w:rsidRDefault="00EF2E80" w:rsidP="00EF2E80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Helped new arrivals (staff) and show them what they will be doing </w:t>
            </w:r>
          </w:p>
          <w:p w14:paraId="6A9A052B" w14:textId="77777777" w:rsidR="00EF2E80" w:rsidRPr="00B32440" w:rsidRDefault="00EF2E80" w:rsidP="00EF2E80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Firmware upgrades for the devices above</w:t>
            </w:r>
          </w:p>
          <w:p w14:paraId="28E796EF" w14:textId="530CA996" w:rsidR="000E2FEF" w:rsidRPr="00B32440" w:rsidRDefault="00EF2E80" w:rsidP="000E2FEF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Add apps (mobile print app roles) </w:t>
            </w:r>
            <w:r w:rsidR="009B676A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to </w:t>
            </w: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printers</w:t>
            </w:r>
          </w:p>
        </w:tc>
      </w:tr>
      <w:tr w:rsidR="00AB6541" w:rsidRPr="00B32440" w14:paraId="7D342921" w14:textId="77777777" w:rsidTr="00032BD0">
        <w:trPr>
          <w:trHeight w:val="355"/>
        </w:trPr>
        <w:tc>
          <w:tcPr>
            <w:tcW w:w="10348" w:type="dxa"/>
            <w:gridSpan w:val="2"/>
          </w:tcPr>
          <w:p w14:paraId="0C784678" w14:textId="794B3648" w:rsidR="00AB6541" w:rsidRPr="00B32440" w:rsidRDefault="00AB6541" w:rsidP="00EF2E80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I have spoken to technicians</w:t>
            </w:r>
            <w:r w:rsidR="009269F5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 and customers </w:t>
            </w:r>
            <w:r w:rsidR="004F4A28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to allow me to </w:t>
            </w:r>
            <w:r w:rsidR="009B676A" w:rsidRPr="00B32440">
              <w:rPr>
                <w:rFonts w:asciiTheme="minorHAnsi" w:hAnsiTheme="minorHAnsi" w:cstheme="minorHAnsi"/>
                <w:sz w:val="22"/>
                <w:szCs w:val="22"/>
              </w:rPr>
              <w:t>up</w:t>
            </w: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date </w:t>
            </w:r>
            <w:r w:rsidR="004F4A28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or </w:t>
            </w: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close the tickets</w:t>
            </w:r>
            <w:r w:rsidR="009269F5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3AE8BAC3" w14:textId="77777777" w:rsidR="00281EAB" w:rsidRPr="00B32440" w:rsidRDefault="00281EAB" w:rsidP="00613BA5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</w:p>
    <w:tbl>
      <w:tblPr>
        <w:tblStyle w:val="TableGrid"/>
        <w:tblW w:w="10202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5103"/>
      </w:tblGrid>
      <w:tr w:rsidR="00A961A5" w:rsidRPr="00B32440" w14:paraId="1D6BA401" w14:textId="77777777" w:rsidTr="00032BD0">
        <w:tc>
          <w:tcPr>
            <w:tcW w:w="10202" w:type="dxa"/>
            <w:gridSpan w:val="2"/>
          </w:tcPr>
          <w:p w14:paraId="5F8F7440" w14:textId="4A3CC721" w:rsidR="00A961A5" w:rsidRPr="00B32440" w:rsidRDefault="00A961A5" w:rsidP="00993538">
            <w:pPr>
              <w:pStyle w:val="NoSpacing"/>
              <w:rPr>
                <w:rFonts w:asciiTheme="minorHAnsi" w:eastAsia="Arial" w:hAnsiTheme="minorHAnsi" w:cstheme="minorHAnsi"/>
                <w:b/>
                <w:color w:val="262626"/>
                <w:sz w:val="22"/>
                <w:szCs w:val="22"/>
              </w:rPr>
            </w:pPr>
            <w:bookmarkStart w:id="0" w:name="_Hlk22584747"/>
            <w:r w:rsidRPr="00B3244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Bradford college server Installation (2018 – 3</w:t>
            </w:r>
            <w:r w:rsidR="00617F23" w:rsidRPr="00B3244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weeks</w:t>
            </w:r>
          </w:p>
        </w:tc>
      </w:tr>
      <w:tr w:rsidR="00993538" w:rsidRPr="00B32440" w14:paraId="7C087566" w14:textId="77777777" w:rsidTr="00382FCE">
        <w:trPr>
          <w:trHeight w:val="1879"/>
        </w:trPr>
        <w:tc>
          <w:tcPr>
            <w:tcW w:w="5099" w:type="dxa"/>
          </w:tcPr>
          <w:p w14:paraId="34D2BA74" w14:textId="77777777" w:rsidR="00993538" w:rsidRPr="00B32440" w:rsidRDefault="00993538" w:rsidP="008E0BC5">
            <w:pPr>
              <w:pStyle w:val="NoSpacing"/>
              <w:numPr>
                <w:ilvl w:val="0"/>
                <w:numId w:val="13"/>
              </w:numPr>
              <w:ind w:left="600"/>
              <w:rPr>
                <w:rFonts w:asciiTheme="minorHAnsi" w:eastAsia="Arial" w:hAnsiTheme="minorHAnsi" w:cstheme="minorHAnsi"/>
                <w:color w:val="262626"/>
                <w:sz w:val="22"/>
                <w:szCs w:val="22"/>
              </w:rPr>
            </w:pPr>
            <w:bookmarkStart w:id="1" w:name="_GoBack"/>
            <w:r w:rsidRPr="00B32440">
              <w:rPr>
                <w:rFonts w:asciiTheme="minorHAnsi" w:eastAsia="Arial" w:hAnsiTheme="minorHAnsi" w:cstheme="minorHAnsi"/>
                <w:color w:val="262626"/>
                <w:sz w:val="22"/>
                <w:szCs w:val="22"/>
              </w:rPr>
              <w:t>Installing server 2012 R2 for the entire college</w:t>
            </w:r>
          </w:p>
          <w:p w14:paraId="1347D3AD" w14:textId="77777777" w:rsidR="00993538" w:rsidRPr="00B32440" w:rsidRDefault="00993538" w:rsidP="008E0BC5">
            <w:pPr>
              <w:pStyle w:val="NoSpacing"/>
              <w:numPr>
                <w:ilvl w:val="0"/>
                <w:numId w:val="13"/>
              </w:numPr>
              <w:ind w:left="600"/>
              <w:rPr>
                <w:rFonts w:asciiTheme="minorHAnsi" w:eastAsia="Arial" w:hAnsiTheme="minorHAnsi" w:cstheme="minorHAnsi"/>
                <w:color w:val="262626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262626"/>
                <w:sz w:val="22"/>
                <w:szCs w:val="22"/>
              </w:rPr>
              <w:t>Implementation FTP &amp; web services</w:t>
            </w:r>
          </w:p>
          <w:p w14:paraId="2C0FD744" w14:textId="77777777" w:rsidR="00993538" w:rsidRPr="00B32440" w:rsidRDefault="00993538" w:rsidP="008E0BC5">
            <w:pPr>
              <w:pStyle w:val="NoSpacing"/>
              <w:numPr>
                <w:ilvl w:val="0"/>
                <w:numId w:val="13"/>
              </w:numPr>
              <w:ind w:left="600"/>
              <w:rPr>
                <w:rFonts w:asciiTheme="minorHAnsi" w:eastAsia="Arial" w:hAnsiTheme="minorHAnsi" w:cstheme="minorHAnsi"/>
                <w:b/>
                <w:color w:val="262626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262626"/>
                <w:sz w:val="22"/>
                <w:szCs w:val="22"/>
              </w:rPr>
              <w:t>Active Directory management</w:t>
            </w:r>
          </w:p>
          <w:p w14:paraId="2776FB38" w14:textId="77777777" w:rsidR="00E03B0A" w:rsidRPr="00B32440" w:rsidRDefault="00993538" w:rsidP="008E0BC5">
            <w:pPr>
              <w:pStyle w:val="NoSpacing"/>
              <w:numPr>
                <w:ilvl w:val="0"/>
                <w:numId w:val="13"/>
              </w:numPr>
              <w:ind w:left="600"/>
              <w:rPr>
                <w:rFonts w:asciiTheme="minorHAnsi" w:eastAsia="Arial" w:hAnsiTheme="minorHAnsi" w:cstheme="minorHAnsi"/>
                <w:b/>
                <w:color w:val="262626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Installing server equipment’s into the server Racks / Wiring up the servers to the network</w:t>
            </w:r>
          </w:p>
          <w:p w14:paraId="5FA10673" w14:textId="77777777" w:rsidR="00993538" w:rsidRPr="00B32440" w:rsidRDefault="00E03B0A" w:rsidP="008E0BC5">
            <w:pPr>
              <w:pStyle w:val="NoSpacing"/>
              <w:numPr>
                <w:ilvl w:val="0"/>
                <w:numId w:val="13"/>
              </w:numPr>
              <w:ind w:left="600"/>
              <w:rPr>
                <w:rFonts w:asciiTheme="minorHAnsi" w:eastAsia="Arial" w:hAnsiTheme="minorHAnsi" w:cstheme="minorHAnsi"/>
                <w:b/>
                <w:color w:val="262626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Setting up multiple computers for students</w:t>
            </w:r>
          </w:p>
          <w:p w14:paraId="3F8156CC" w14:textId="77777777" w:rsidR="00BF78E3" w:rsidRPr="00B32440" w:rsidRDefault="00BF78E3" w:rsidP="008E0BC5">
            <w:pPr>
              <w:pStyle w:val="ListParagraph"/>
              <w:numPr>
                <w:ilvl w:val="0"/>
                <w:numId w:val="13"/>
              </w:numPr>
              <w:ind w:left="600"/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Creating Backup Systems Files</w:t>
            </w:r>
          </w:p>
          <w:p w14:paraId="457F6B4B" w14:textId="22209025" w:rsidR="00BF78E3" w:rsidRPr="00B32440" w:rsidRDefault="00BF78E3" w:rsidP="008E0BC5">
            <w:pPr>
              <w:pStyle w:val="ListParagraph"/>
              <w:numPr>
                <w:ilvl w:val="0"/>
                <w:numId w:val="13"/>
              </w:numPr>
              <w:ind w:left="600"/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Virtualisation with Linux </w:t>
            </w:r>
            <w:bookmarkEnd w:id="1"/>
          </w:p>
        </w:tc>
        <w:tc>
          <w:tcPr>
            <w:tcW w:w="5103" w:type="dxa"/>
          </w:tcPr>
          <w:p w14:paraId="03F7D3F6" w14:textId="77777777" w:rsidR="00993538" w:rsidRPr="00B32440" w:rsidRDefault="00993538" w:rsidP="009B75CB">
            <w:pPr>
              <w:pStyle w:val="NoSpacing"/>
              <w:numPr>
                <w:ilvl w:val="0"/>
                <w:numId w:val="13"/>
              </w:numPr>
              <w:rPr>
                <w:rFonts w:asciiTheme="minorHAnsi" w:eastAsia="Arial" w:hAnsiTheme="minorHAnsi" w:cstheme="minorHAnsi"/>
                <w:color w:val="262626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262626"/>
                <w:sz w:val="22"/>
                <w:szCs w:val="22"/>
              </w:rPr>
              <w:t>Adding users and modifying user access. Managing user roles.</w:t>
            </w:r>
          </w:p>
          <w:p w14:paraId="3DBB5920" w14:textId="77777777" w:rsidR="00993538" w:rsidRPr="00B32440" w:rsidRDefault="00993538" w:rsidP="009B75CB">
            <w:pPr>
              <w:pStyle w:val="NoSpacing"/>
              <w:numPr>
                <w:ilvl w:val="0"/>
                <w:numId w:val="13"/>
              </w:numPr>
              <w:rPr>
                <w:rFonts w:asciiTheme="minorHAnsi" w:eastAsia="Arial" w:hAnsiTheme="minorHAnsi" w:cstheme="minorHAnsi"/>
                <w:b/>
                <w:color w:val="262626"/>
                <w:sz w:val="22"/>
                <w:szCs w:val="22"/>
              </w:rPr>
            </w:pPr>
            <w:r w:rsidRPr="00B32440">
              <w:rPr>
                <w:rFonts w:asciiTheme="minorHAnsi" w:eastAsia="Arial" w:hAnsiTheme="minorHAnsi" w:cstheme="minorHAnsi"/>
                <w:color w:val="262626"/>
                <w:sz w:val="22"/>
                <w:szCs w:val="22"/>
              </w:rPr>
              <w:t>Raspberry PI 3 server installation</w:t>
            </w:r>
          </w:p>
          <w:p w14:paraId="65DDCDE5" w14:textId="77777777" w:rsidR="00993538" w:rsidRPr="00B32440" w:rsidRDefault="00993538" w:rsidP="009B75CB">
            <w:pPr>
              <w:pStyle w:val="NoSpacing"/>
              <w:numPr>
                <w:ilvl w:val="0"/>
                <w:numId w:val="13"/>
              </w:numPr>
              <w:rPr>
                <w:rFonts w:asciiTheme="minorHAnsi" w:eastAsia="Arial" w:hAnsiTheme="minorHAnsi" w:cstheme="minorHAnsi"/>
                <w:b/>
                <w:color w:val="262626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>Cable t</w:t>
            </w:r>
            <w:r w:rsidR="00CC31EF" w:rsidRPr="00B32440">
              <w:rPr>
                <w:rFonts w:asciiTheme="minorHAnsi" w:hAnsiTheme="minorHAnsi" w:cstheme="minorHAnsi"/>
                <w:sz w:val="22"/>
                <w:szCs w:val="22"/>
              </w:rPr>
              <w:t>ying</w:t>
            </w: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 the loose cables underneath the tables from getting </w:t>
            </w:r>
            <w:r w:rsidR="009D1BDA" w:rsidRPr="00B32440">
              <w:rPr>
                <w:rFonts w:asciiTheme="minorHAnsi" w:hAnsiTheme="minorHAnsi" w:cstheme="minorHAnsi"/>
                <w:sz w:val="22"/>
                <w:szCs w:val="22"/>
              </w:rPr>
              <w:t>damaged and</w:t>
            </w:r>
            <w:r w:rsidR="00B668D9"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 also for health and safety purposes </w:t>
            </w:r>
          </w:p>
          <w:p w14:paraId="4443E72D" w14:textId="4C8184F8" w:rsidR="004A71A8" w:rsidRPr="00B32440" w:rsidRDefault="004A71A8" w:rsidP="00BF78E3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32440">
              <w:rPr>
                <w:rFonts w:asciiTheme="minorHAnsi" w:hAnsiTheme="minorHAnsi" w:cstheme="minorHAnsi"/>
                <w:sz w:val="22"/>
                <w:szCs w:val="22"/>
              </w:rPr>
              <w:t xml:space="preserve">Configuring server through SSH </w:t>
            </w:r>
          </w:p>
        </w:tc>
      </w:tr>
      <w:bookmarkEnd w:id="0"/>
    </w:tbl>
    <w:p w14:paraId="317AD957" w14:textId="77777777" w:rsidR="00847D9B" w:rsidRPr="00B32440" w:rsidRDefault="00847D9B" w:rsidP="00C43A98">
      <w:pPr>
        <w:pStyle w:val="NoSpacing"/>
        <w:ind w:left="-709"/>
        <w:rPr>
          <w:rFonts w:asciiTheme="minorHAnsi" w:eastAsia="Arial" w:hAnsiTheme="minorHAnsi" w:cstheme="minorHAnsi"/>
          <w:b/>
          <w:color w:val="262626"/>
          <w:sz w:val="22"/>
          <w:szCs w:val="22"/>
        </w:rPr>
      </w:pPr>
    </w:p>
    <w:p w14:paraId="66C0A4C4" w14:textId="79130A2A" w:rsidR="009144DF" w:rsidRPr="00B32440" w:rsidRDefault="00C74A7E" w:rsidP="00C43A98">
      <w:pPr>
        <w:pStyle w:val="NoSpacing"/>
        <w:ind w:left="-709"/>
        <w:rPr>
          <w:rFonts w:asciiTheme="minorHAnsi" w:eastAsia="Arial" w:hAnsiTheme="minorHAnsi" w:cstheme="minorHAnsi"/>
          <w:b/>
          <w:color w:val="262626"/>
          <w:sz w:val="22"/>
          <w:szCs w:val="22"/>
        </w:rPr>
      </w:pPr>
      <w:bookmarkStart w:id="2" w:name="_Hlk22585260"/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May</w:t>
      </w:r>
      <w:r w:rsidR="009144DF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201</w:t>
      </w:r>
      <w:r w:rsidR="00374455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7</w:t>
      </w: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-</w:t>
      </w:r>
      <w:r w:rsidR="009144DF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</w:t>
      </w:r>
      <w:r w:rsidR="007A37F6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July </w:t>
      </w:r>
      <w:r w:rsidR="009144DF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201</w:t>
      </w:r>
      <w:r w:rsidR="007A37F6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7</w:t>
      </w:r>
      <w:r w:rsidR="009144DF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</w:t>
      </w:r>
      <w:r w:rsidR="00920C56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-</w:t>
      </w:r>
      <w:r w:rsidR="009144DF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Wildman Computers – Work Experience</w:t>
      </w:r>
    </w:p>
    <w:p w14:paraId="077DECE4" w14:textId="77777777" w:rsidR="009144DF" w:rsidRPr="00B32440" w:rsidRDefault="009144DF" w:rsidP="00000C06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I have </w:t>
      </w:r>
      <w:r w:rsidR="000823B2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gained a lot of experience in computers in this position.</w:t>
      </w:r>
    </w:p>
    <w:p w14:paraId="04F599B5" w14:textId="77777777" w:rsidR="000823B2" w:rsidRPr="00B32440" w:rsidRDefault="000823B2" w:rsidP="00000C06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I have worked on single laptop repair jobs such as </w:t>
      </w:r>
      <w:r w:rsidR="0037727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the </w:t>
      </w:r>
      <w:r w:rsidRPr="00B32440">
        <w:rPr>
          <w:rFonts w:asciiTheme="minorHAnsi" w:eastAsia="Arial" w:hAnsiTheme="minorHAnsi" w:cstheme="minorHAnsi"/>
          <w:noProof/>
          <w:color w:val="262626"/>
          <w:sz w:val="22"/>
          <w:szCs w:val="22"/>
        </w:rPr>
        <w:t>blue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screen.</w:t>
      </w:r>
    </w:p>
    <w:p w14:paraId="5D16750A" w14:textId="77777777" w:rsidR="000823B2" w:rsidRPr="00B32440" w:rsidRDefault="000823B2" w:rsidP="00000C06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System optimisation and diagnostics for customers and companies.  </w:t>
      </w:r>
    </w:p>
    <w:p w14:paraId="4194FAFE" w14:textId="77777777" w:rsidR="000823B2" w:rsidRPr="00B32440" w:rsidRDefault="000823B2" w:rsidP="00000C06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I have helped</w:t>
      </w:r>
      <w:r w:rsidRPr="00B32440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elderly customers to </w:t>
      </w:r>
      <w:r w:rsidRPr="00B32440">
        <w:rPr>
          <w:rFonts w:asciiTheme="minorHAnsi" w:eastAsia="Arial" w:hAnsiTheme="minorHAnsi" w:cstheme="minorHAnsi"/>
          <w:noProof/>
          <w:color w:val="262626"/>
          <w:sz w:val="22"/>
          <w:szCs w:val="22"/>
        </w:rPr>
        <w:t>set</w:t>
      </w:r>
      <w:r w:rsidR="0037727C" w:rsidRPr="00B32440">
        <w:rPr>
          <w:rFonts w:asciiTheme="minorHAnsi" w:eastAsia="Arial" w:hAnsiTheme="minorHAnsi" w:cstheme="minorHAnsi"/>
          <w:noProof/>
          <w:color w:val="262626"/>
          <w:sz w:val="22"/>
          <w:szCs w:val="22"/>
        </w:rPr>
        <w:t xml:space="preserve"> </w:t>
      </w:r>
      <w:r w:rsidRPr="00B32440">
        <w:rPr>
          <w:rFonts w:asciiTheme="minorHAnsi" w:eastAsia="Arial" w:hAnsiTheme="minorHAnsi" w:cstheme="minorHAnsi"/>
          <w:noProof/>
          <w:color w:val="262626"/>
          <w:sz w:val="22"/>
          <w:szCs w:val="22"/>
        </w:rPr>
        <w:t>up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new computers, WIFI and software packages.</w:t>
      </w:r>
    </w:p>
    <w:p w14:paraId="0B6DAD81" w14:textId="77777777" w:rsidR="000823B2" w:rsidRPr="00B32440" w:rsidRDefault="000823B2" w:rsidP="00000C06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Repair server issues and WIFI connectivity at companies and homes.</w:t>
      </w:r>
    </w:p>
    <w:p w14:paraId="09A5EF6E" w14:textId="77777777" w:rsidR="000823B2" w:rsidRPr="00B32440" w:rsidRDefault="000823B2" w:rsidP="00000C06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Upgrades on computers and laptops.</w:t>
      </w:r>
    </w:p>
    <w:p w14:paraId="3DDEFFF7" w14:textId="4E07485E" w:rsidR="006E69C1" w:rsidRPr="00B32440" w:rsidRDefault="000823B2" w:rsidP="00C74A7E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I learnt how to problem solve and find an effective solution. My knowledge of computers in the real world has also increased</w:t>
      </w:r>
    </w:p>
    <w:bookmarkEnd w:id="2"/>
    <w:p w14:paraId="05022AE4" w14:textId="77777777" w:rsidR="00B75550" w:rsidRPr="00B32440" w:rsidRDefault="00B75550" w:rsidP="00FE6DA2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</w:p>
    <w:p w14:paraId="6F348E9E" w14:textId="2E6DCAB7" w:rsidR="00FE6DA2" w:rsidRPr="00B32440" w:rsidRDefault="00520C49" w:rsidP="00FE6DA2">
      <w:pPr>
        <w:ind w:left="-709" w:right="-188"/>
        <w:rPr>
          <w:rFonts w:asciiTheme="minorHAnsi" w:hAnsiTheme="minorHAnsi" w:cstheme="minorHAnsi"/>
          <w:b/>
          <w:bCs/>
          <w:sz w:val="22"/>
          <w:szCs w:val="22"/>
        </w:rPr>
      </w:pPr>
      <w:r w:rsidRPr="00B32440">
        <w:rPr>
          <w:rFonts w:asciiTheme="minorHAnsi" w:hAnsiTheme="minorHAnsi" w:cstheme="minorHAnsi"/>
          <w:b/>
          <w:bCs/>
          <w:sz w:val="22"/>
          <w:szCs w:val="22"/>
        </w:rPr>
        <w:t xml:space="preserve">August-2017 – </w:t>
      </w:r>
      <w:r w:rsidR="00E60432" w:rsidRPr="00B32440">
        <w:rPr>
          <w:rFonts w:asciiTheme="minorHAnsi" w:hAnsiTheme="minorHAnsi" w:cstheme="minorHAnsi"/>
          <w:b/>
          <w:bCs/>
          <w:sz w:val="22"/>
          <w:szCs w:val="22"/>
        </w:rPr>
        <w:t>1-month IT</w:t>
      </w:r>
      <w:r w:rsidR="00FE6DA2" w:rsidRPr="00B32440">
        <w:rPr>
          <w:rFonts w:asciiTheme="minorHAnsi" w:hAnsiTheme="minorHAnsi" w:cstheme="minorHAnsi"/>
          <w:b/>
          <w:bCs/>
          <w:sz w:val="22"/>
          <w:szCs w:val="22"/>
        </w:rPr>
        <w:t xml:space="preserve"> ambassador, </w:t>
      </w:r>
      <w:r w:rsidR="00FE6DA2" w:rsidRPr="00B32440">
        <w:rPr>
          <w:rFonts w:asciiTheme="minorHAnsi" w:eastAsia="Arial" w:hAnsiTheme="minorHAnsi" w:cstheme="minorHAnsi"/>
          <w:b/>
          <w:bCs/>
          <w:sz w:val="22"/>
          <w:szCs w:val="22"/>
        </w:rPr>
        <w:t>Bradford College University Centre, Bradford</w:t>
      </w:r>
      <w:r w:rsidR="00FE6DA2" w:rsidRPr="00B3244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E503A16" w14:textId="77777777" w:rsidR="00FE6DA2" w:rsidRPr="00B32440" w:rsidRDefault="00FE6DA2" w:rsidP="00520C49">
      <w:pPr>
        <w:numPr>
          <w:ilvl w:val="0"/>
          <w:numId w:val="18"/>
        </w:numPr>
        <w:tabs>
          <w:tab w:val="clear" w:pos="720"/>
        </w:tabs>
        <w:ind w:left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32440">
        <w:rPr>
          <w:rFonts w:asciiTheme="minorHAnsi" w:hAnsiTheme="minorHAnsi" w:cstheme="minorHAnsi"/>
          <w:sz w:val="22"/>
          <w:szCs w:val="22"/>
        </w:rPr>
        <w:t xml:space="preserve">Log new student into the system to allow them to do maths and English assessment test </w:t>
      </w:r>
    </w:p>
    <w:p w14:paraId="76D12D0A" w14:textId="77777777" w:rsidR="00FE6DA2" w:rsidRPr="00B32440" w:rsidRDefault="00FE6DA2" w:rsidP="00520C49">
      <w:pPr>
        <w:numPr>
          <w:ilvl w:val="0"/>
          <w:numId w:val="19"/>
        </w:numPr>
        <w:tabs>
          <w:tab w:val="clear" w:pos="720"/>
        </w:tabs>
        <w:ind w:left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B32440">
        <w:rPr>
          <w:rFonts w:asciiTheme="minorHAnsi" w:hAnsiTheme="minorHAnsi" w:cstheme="minorHAnsi"/>
          <w:sz w:val="22"/>
          <w:szCs w:val="22"/>
        </w:rPr>
        <w:t xml:space="preserve">Recording their results in their specific booklet/ Guiding them where they need to go next after the assessment </w:t>
      </w:r>
    </w:p>
    <w:p w14:paraId="762E001A" w14:textId="77777777" w:rsidR="00186EA1" w:rsidRPr="00B32440" w:rsidRDefault="00186EA1" w:rsidP="00C43A98">
      <w:pPr>
        <w:pStyle w:val="NoSpacing"/>
        <w:ind w:left="-709"/>
        <w:rPr>
          <w:rFonts w:asciiTheme="minorHAnsi" w:eastAsia="Arial" w:hAnsiTheme="minorHAnsi" w:cstheme="minorHAnsi"/>
          <w:b/>
          <w:color w:val="262626"/>
          <w:sz w:val="22"/>
          <w:szCs w:val="22"/>
        </w:rPr>
      </w:pPr>
    </w:p>
    <w:p w14:paraId="39F6A622" w14:textId="1071BB60" w:rsidR="00E40284" w:rsidRPr="00B32440" w:rsidRDefault="008E155A" w:rsidP="00C43A98">
      <w:pPr>
        <w:pStyle w:val="NoSpacing"/>
        <w:ind w:left="-709"/>
        <w:rPr>
          <w:rFonts w:asciiTheme="minorHAnsi" w:eastAsia="Arial" w:hAnsiTheme="minorHAnsi" w:cstheme="minorHAnsi"/>
          <w:b/>
          <w:color w:val="262626"/>
          <w:sz w:val="22"/>
          <w:szCs w:val="22"/>
        </w:rPr>
      </w:pPr>
      <w:bookmarkStart w:id="3" w:name="_Hlk22585332"/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Jun</w:t>
      </w:r>
      <w:r w:rsidR="00E40284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201</w:t>
      </w:r>
      <w:r w:rsidR="007540B6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5</w:t>
      </w:r>
      <w:r w:rsidR="00160A74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(2weeks)</w:t>
      </w:r>
      <w:r w:rsidR="00C74A7E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-</w:t>
      </w:r>
      <w:r w:rsidR="007042C6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</w:t>
      </w:r>
      <w:r w:rsidR="00E40284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Shipley College – Work Experience</w:t>
      </w:r>
    </w:p>
    <w:p w14:paraId="46502D89" w14:textId="77777777" w:rsidR="00E40284" w:rsidRPr="00B32440" w:rsidRDefault="00E40284" w:rsidP="00790974">
      <w:pPr>
        <w:pStyle w:val="NoSpacing"/>
        <w:numPr>
          <w:ilvl w:val="0"/>
          <w:numId w:val="11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bookmarkStart w:id="4" w:name="_Hlk22403615"/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I want to have as much exposure as possible in </w:t>
      </w:r>
      <w:r w:rsidRPr="00B32440">
        <w:rPr>
          <w:rFonts w:asciiTheme="minorHAnsi" w:eastAsia="Arial" w:hAnsiTheme="minorHAnsi" w:cstheme="minorHAnsi"/>
          <w:noProof/>
          <w:color w:val="262626"/>
          <w:sz w:val="22"/>
          <w:szCs w:val="22"/>
        </w:rPr>
        <w:t>a</w:t>
      </w:r>
      <w:r w:rsidR="0037727C" w:rsidRPr="00B32440">
        <w:rPr>
          <w:rFonts w:asciiTheme="minorHAnsi" w:eastAsia="Arial" w:hAnsiTheme="minorHAnsi" w:cstheme="minorHAnsi"/>
          <w:noProof/>
          <w:color w:val="262626"/>
          <w:sz w:val="22"/>
          <w:szCs w:val="22"/>
        </w:rPr>
        <w:t>n</w:t>
      </w:r>
      <w:r w:rsidRPr="00B32440">
        <w:rPr>
          <w:rFonts w:asciiTheme="minorHAnsi" w:eastAsia="Arial" w:hAnsiTheme="minorHAnsi" w:cstheme="minorHAnsi"/>
          <w:noProof/>
          <w:color w:val="262626"/>
          <w:sz w:val="22"/>
          <w:szCs w:val="22"/>
        </w:rPr>
        <w:t xml:space="preserve"> IT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position. </w:t>
      </w:r>
      <w:r w:rsidR="00561F9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Therefore,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I worked hard to obtain work experience at Shipley college.</w:t>
      </w:r>
    </w:p>
    <w:p w14:paraId="0CEFA9AE" w14:textId="77777777" w:rsidR="00E40284" w:rsidRPr="00B32440" w:rsidRDefault="00E40284" w:rsidP="00790974">
      <w:pPr>
        <w:numPr>
          <w:ilvl w:val="0"/>
          <w:numId w:val="11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My role is to observe experienced colleagues within the IT department replacing old hardware for new ones like changing HDD to SSD.</w:t>
      </w:r>
    </w:p>
    <w:p w14:paraId="614D2192" w14:textId="77777777" w:rsidR="00E40284" w:rsidRPr="00B32440" w:rsidRDefault="00E40284" w:rsidP="00790974">
      <w:pPr>
        <w:numPr>
          <w:ilvl w:val="0"/>
          <w:numId w:val="11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After observing them they will help me to install it myself. </w:t>
      </w:r>
    </w:p>
    <w:p w14:paraId="670DC211" w14:textId="77777777" w:rsidR="00E40284" w:rsidRPr="00B32440" w:rsidRDefault="00E40284" w:rsidP="00790974">
      <w:pPr>
        <w:numPr>
          <w:ilvl w:val="0"/>
          <w:numId w:val="11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Installing accounting programs with specific installation instructions. </w:t>
      </w:r>
    </w:p>
    <w:p w14:paraId="15DAF2D3" w14:textId="77777777" w:rsidR="00E40284" w:rsidRPr="00B32440" w:rsidRDefault="00E40284" w:rsidP="00790974">
      <w:pPr>
        <w:numPr>
          <w:ilvl w:val="0"/>
          <w:numId w:val="11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I have also installed various software packages such as Microsoft and cubase7 onto multiple computers.</w:t>
      </w:r>
    </w:p>
    <w:p w14:paraId="0BA24AAB" w14:textId="77777777" w:rsidR="00E40284" w:rsidRPr="00B32440" w:rsidRDefault="00E40284" w:rsidP="00790974">
      <w:pPr>
        <w:numPr>
          <w:ilvl w:val="0"/>
          <w:numId w:val="11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Looking at computer analytics to make sure all is operational.</w:t>
      </w:r>
    </w:p>
    <w:p w14:paraId="6C173692" w14:textId="24FBB31C" w:rsidR="00E40284" w:rsidRPr="00B32440" w:rsidRDefault="00102D74" w:rsidP="00790974">
      <w:pPr>
        <w:numPr>
          <w:ilvl w:val="0"/>
          <w:numId w:val="11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sz w:val="22"/>
          <w:szCs w:val="22"/>
        </w:rPr>
        <w:t>learnt how to work well in a team and communicate with other employees</w:t>
      </w:r>
    </w:p>
    <w:bookmarkEnd w:id="3"/>
    <w:bookmarkEnd w:id="4"/>
    <w:p w14:paraId="6E2A88A4" w14:textId="77777777" w:rsidR="00675D23" w:rsidRPr="00B32440" w:rsidRDefault="00675D23" w:rsidP="009144DF">
      <w:pPr>
        <w:pStyle w:val="NoSpacing"/>
        <w:rPr>
          <w:rFonts w:asciiTheme="minorHAnsi" w:eastAsia="Arial" w:hAnsiTheme="minorHAnsi" w:cstheme="minorHAnsi"/>
          <w:color w:val="262626"/>
          <w:sz w:val="22"/>
          <w:szCs w:val="22"/>
        </w:rPr>
      </w:pPr>
    </w:p>
    <w:p w14:paraId="70C8E9CC" w14:textId="0C6E9DAB" w:rsidR="00675D23" w:rsidRPr="00B32440" w:rsidRDefault="00675D23" w:rsidP="00675D23">
      <w:pPr>
        <w:pStyle w:val="NoSpacing"/>
        <w:ind w:left="-709"/>
        <w:rPr>
          <w:rFonts w:asciiTheme="minorHAnsi" w:eastAsia="Arial" w:hAnsiTheme="minorHAnsi" w:cstheme="minorHAnsi"/>
          <w:b/>
          <w:color w:val="262626"/>
          <w:sz w:val="22"/>
          <w:szCs w:val="22"/>
        </w:rPr>
      </w:pPr>
      <w:bookmarkStart w:id="5" w:name="_Hlk22586755"/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June 2012 </w:t>
      </w:r>
      <w:r w:rsidR="00CC371C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–</w:t>
      </w: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2013</w:t>
      </w:r>
      <w:r w:rsidR="00CC371C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1 year</w:t>
      </w: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- Rupali Indian Restaurant </w:t>
      </w:r>
      <w:r w:rsidR="0061648D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–</w:t>
      </w: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Waiter</w:t>
      </w:r>
      <w:r w:rsidR="0061648D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-</w:t>
      </w:r>
      <w:r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 xml:space="preserve"> </w:t>
      </w:r>
      <w:r w:rsidR="0061648D" w:rsidRPr="00B32440">
        <w:rPr>
          <w:rFonts w:asciiTheme="minorHAnsi" w:eastAsia="Arial" w:hAnsiTheme="minorHAnsi" w:cstheme="minorHAnsi"/>
          <w:b/>
          <w:color w:val="262626"/>
          <w:sz w:val="22"/>
          <w:szCs w:val="22"/>
        </w:rPr>
        <w:t>Work Experience</w:t>
      </w:r>
    </w:p>
    <w:p w14:paraId="66BE1870" w14:textId="77777777" w:rsidR="00675D23" w:rsidRPr="00B32440" w:rsidRDefault="00675D23" w:rsidP="00675D23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I have gained a lot of telephone experience, taking customers calls and processing their orders. </w:t>
      </w:r>
    </w:p>
    <w:p w14:paraId="25BC7F18" w14:textId="77777777" w:rsidR="00675D23" w:rsidRPr="00B32440" w:rsidRDefault="00675D23" w:rsidP="00675D23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I also helped prepare the tables, assisting in general tidying duties and ensuring the environment was kept to a high hygiene standard. This has improved my organisational skills.</w:t>
      </w:r>
    </w:p>
    <w:p w14:paraId="4B647F9A" w14:textId="77777777" w:rsidR="00675D23" w:rsidRPr="00B32440" w:rsidRDefault="00675D23" w:rsidP="00675D23">
      <w:pPr>
        <w:pStyle w:val="NoSpacing"/>
        <w:numPr>
          <w:ilvl w:val="0"/>
          <w:numId w:val="10"/>
        </w:numPr>
        <w:ind w:left="0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When it gets busy, I have learnt to remain calm and keep focus. My ability to handle pressure has enhanced. </w:t>
      </w:r>
    </w:p>
    <w:bookmarkEnd w:id="5"/>
    <w:p w14:paraId="5EDCDD0B" w14:textId="77777777" w:rsidR="002142A2" w:rsidRPr="00B32440" w:rsidRDefault="002142A2" w:rsidP="00C43A98">
      <w:pPr>
        <w:spacing w:before="100" w:after="100"/>
        <w:ind w:left="-709"/>
        <w:rPr>
          <w:rFonts w:asciiTheme="minorHAnsi" w:eastAsia="Arial" w:hAnsiTheme="minorHAnsi" w:cstheme="minorHAnsi"/>
          <w:b/>
          <w:bCs/>
          <w:color w:val="262626"/>
          <w:sz w:val="22"/>
          <w:szCs w:val="22"/>
          <w:u w:val="single"/>
        </w:rPr>
      </w:pPr>
      <w:r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  <w:u w:val="single"/>
        </w:rPr>
        <w:t>Hobbies and Interes</w:t>
      </w:r>
      <w:r w:rsidR="001E55BA" w:rsidRPr="00B32440">
        <w:rPr>
          <w:rFonts w:asciiTheme="minorHAnsi" w:eastAsia="Arial" w:hAnsiTheme="minorHAnsi" w:cstheme="minorHAnsi"/>
          <w:b/>
          <w:bCs/>
          <w:color w:val="262626"/>
          <w:sz w:val="22"/>
          <w:szCs w:val="22"/>
          <w:u w:val="single"/>
        </w:rPr>
        <w:t>t</w:t>
      </w:r>
    </w:p>
    <w:p w14:paraId="5A18D160" w14:textId="77777777" w:rsidR="006B1ACC" w:rsidRPr="00B32440" w:rsidRDefault="00F96CB8" w:rsidP="00C43A98">
      <w:pPr>
        <w:ind w:left="-709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My hobbies are playing</w:t>
      </w:r>
      <w:r w:rsidR="008B0969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sports</w:t>
      </w:r>
      <w:r w:rsidR="00BC0253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,</w:t>
      </w:r>
      <w:r w:rsidR="006B1AC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="00D426F3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going to the gym</w:t>
      </w:r>
      <w:r w:rsidR="006B1AC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, playing games</w:t>
      </w:r>
      <w:r w:rsidR="00D426F3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="00595C9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and 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relaxing with</w:t>
      </w:r>
      <w:r w:rsidR="00595C9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my friends</w:t>
      </w:r>
      <w:r w:rsidR="006B1AC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.</w:t>
      </w:r>
    </w:p>
    <w:p w14:paraId="790002A0" w14:textId="0AA34ED0" w:rsidR="00186EA1" w:rsidRPr="00B32440" w:rsidRDefault="009144DF" w:rsidP="00186EA1">
      <w:pPr>
        <w:ind w:left="-709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Computers are my interest. </w:t>
      </w:r>
      <w:r w:rsidR="006B1AC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I </w:t>
      </w:r>
      <w:r w:rsidR="001A03C3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am willing to take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on</w:t>
      </w:r>
      <w:r w:rsidR="006B1AC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more experience.</w:t>
      </w:r>
      <w:r w:rsidR="00E027F5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I am still young in my career and willing to learn. </w:t>
      </w:r>
      <w:r w:rsidR="00561F9C"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>Therefore,</w:t>
      </w:r>
      <w:r w:rsidRPr="00B32440">
        <w:rPr>
          <w:rFonts w:asciiTheme="minorHAnsi" w:eastAsia="Arial" w:hAnsiTheme="minorHAnsi" w:cstheme="minorHAnsi"/>
          <w:color w:val="262626"/>
          <w:sz w:val="22"/>
          <w:szCs w:val="22"/>
        </w:rPr>
        <w:t xml:space="preserve"> I am open to all sort of opportunities.</w:t>
      </w:r>
    </w:p>
    <w:p w14:paraId="467B8CD0" w14:textId="0CD5D677" w:rsidR="00AB1CBF" w:rsidRPr="00B32440" w:rsidRDefault="00AB1CBF" w:rsidP="00186EA1">
      <w:pPr>
        <w:ind w:left="-709"/>
        <w:rPr>
          <w:rFonts w:asciiTheme="minorHAnsi" w:eastAsia="Arial" w:hAnsiTheme="minorHAnsi" w:cstheme="minorHAnsi"/>
          <w:color w:val="262626"/>
          <w:sz w:val="22"/>
          <w:szCs w:val="22"/>
        </w:rPr>
      </w:pPr>
    </w:p>
    <w:p w14:paraId="46B07319" w14:textId="0DB878D4" w:rsidR="00817BF6" w:rsidRPr="00B32440" w:rsidRDefault="00D451D1" w:rsidP="00186EA1">
      <w:pPr>
        <w:ind w:left="-709"/>
        <w:rPr>
          <w:rFonts w:asciiTheme="minorHAnsi" w:eastAsia="Arial" w:hAnsiTheme="minorHAnsi" w:cstheme="minorHAnsi"/>
          <w:color w:val="262626"/>
          <w:sz w:val="22"/>
          <w:szCs w:val="22"/>
        </w:rPr>
      </w:pPr>
      <w:r w:rsidRPr="00B32440">
        <w:rPr>
          <w:rFonts w:asciiTheme="minorHAnsi" w:eastAsia="Arial" w:hAnsiTheme="minorHAnsi" w:cstheme="minorHAnsi"/>
          <w:sz w:val="22"/>
          <w:szCs w:val="22"/>
        </w:rPr>
        <w:t>REFERENCES AVAILABLE UPON REQUEST</w:t>
      </w:r>
    </w:p>
    <w:sectPr w:rsidR="00817BF6" w:rsidRPr="00B32440" w:rsidSect="0007050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62C78" w14:textId="77777777" w:rsidR="00756AEB" w:rsidRDefault="00756AEB" w:rsidP="00C74A7E">
      <w:r>
        <w:separator/>
      </w:r>
    </w:p>
  </w:endnote>
  <w:endnote w:type="continuationSeparator" w:id="0">
    <w:p w14:paraId="0E046EA3" w14:textId="77777777" w:rsidR="00756AEB" w:rsidRDefault="00756AEB" w:rsidP="00C7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B82FD" w14:textId="77777777" w:rsidR="00756AEB" w:rsidRDefault="00756AEB" w:rsidP="00C74A7E">
      <w:r>
        <w:separator/>
      </w:r>
    </w:p>
  </w:footnote>
  <w:footnote w:type="continuationSeparator" w:id="0">
    <w:p w14:paraId="3554B78F" w14:textId="77777777" w:rsidR="00756AEB" w:rsidRDefault="00756AEB" w:rsidP="00C74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6EA2C6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092C7F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0145938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EBE220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C1AE5F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EBCDF5E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45C43D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ABA587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1C6D09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7E1A40"/>
    <w:multiLevelType w:val="hybridMultilevel"/>
    <w:tmpl w:val="7DE40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804AB"/>
    <w:multiLevelType w:val="multilevel"/>
    <w:tmpl w:val="7B4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84553"/>
    <w:multiLevelType w:val="hybridMultilevel"/>
    <w:tmpl w:val="927C0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D21"/>
    <w:multiLevelType w:val="hybridMultilevel"/>
    <w:tmpl w:val="E05E0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1A86"/>
    <w:multiLevelType w:val="hybridMultilevel"/>
    <w:tmpl w:val="70EEC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03138"/>
    <w:multiLevelType w:val="hybridMultilevel"/>
    <w:tmpl w:val="B7945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B0949"/>
    <w:multiLevelType w:val="multilevel"/>
    <w:tmpl w:val="B9C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245F0"/>
    <w:multiLevelType w:val="multilevel"/>
    <w:tmpl w:val="9D8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61E2D"/>
    <w:multiLevelType w:val="hybridMultilevel"/>
    <w:tmpl w:val="B3EC0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0599"/>
    <w:multiLevelType w:val="multilevel"/>
    <w:tmpl w:val="D37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16AED"/>
    <w:multiLevelType w:val="hybridMultilevel"/>
    <w:tmpl w:val="C3D45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87F61"/>
    <w:multiLevelType w:val="hybridMultilevel"/>
    <w:tmpl w:val="E4D8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16B0C"/>
    <w:multiLevelType w:val="hybridMultilevel"/>
    <w:tmpl w:val="E0B28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A25EA"/>
    <w:multiLevelType w:val="hybridMultilevel"/>
    <w:tmpl w:val="93327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D275A"/>
    <w:multiLevelType w:val="hybridMultilevel"/>
    <w:tmpl w:val="D8247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779E1"/>
    <w:multiLevelType w:val="hybridMultilevel"/>
    <w:tmpl w:val="EBC80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E5E8E"/>
    <w:multiLevelType w:val="hybridMultilevel"/>
    <w:tmpl w:val="81BEE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1012B"/>
    <w:multiLevelType w:val="multilevel"/>
    <w:tmpl w:val="1B10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13597"/>
    <w:multiLevelType w:val="hybridMultilevel"/>
    <w:tmpl w:val="654CA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3547E"/>
    <w:multiLevelType w:val="hybridMultilevel"/>
    <w:tmpl w:val="FDF06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718AF"/>
    <w:multiLevelType w:val="multilevel"/>
    <w:tmpl w:val="3FA2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16"/>
  </w:num>
  <w:num w:numId="5">
    <w:abstractNumId w:val="1"/>
  </w:num>
  <w:num w:numId="6">
    <w:abstractNumId w:val="14"/>
  </w:num>
  <w:num w:numId="7">
    <w:abstractNumId w:val="15"/>
  </w:num>
  <w:num w:numId="8">
    <w:abstractNumId w:val="12"/>
  </w:num>
  <w:num w:numId="9">
    <w:abstractNumId w:val="17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9"/>
  </w:num>
  <w:num w:numId="15">
    <w:abstractNumId w:val="3"/>
  </w:num>
  <w:num w:numId="16">
    <w:abstractNumId w:val="8"/>
  </w:num>
  <w:num w:numId="17">
    <w:abstractNumId w:val="7"/>
  </w:num>
  <w:num w:numId="18">
    <w:abstractNumId w:val="21"/>
  </w:num>
  <w:num w:numId="19">
    <w:abstractNumId w:val="10"/>
  </w:num>
  <w:num w:numId="20">
    <w:abstractNumId w:val="2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NDIwMLC0NDIxMbVQ0lEKTi0uzszPAykwNKkFAC80sFAtAAAA"/>
  </w:docVars>
  <w:rsids>
    <w:rsidRoot w:val="00A77B3E"/>
    <w:rsid w:val="00000C06"/>
    <w:rsid w:val="000027D6"/>
    <w:rsid w:val="000049AF"/>
    <w:rsid w:val="000055EF"/>
    <w:rsid w:val="00005E8A"/>
    <w:rsid w:val="0000787C"/>
    <w:rsid w:val="00012564"/>
    <w:rsid w:val="000201B4"/>
    <w:rsid w:val="000223EA"/>
    <w:rsid w:val="00032BD0"/>
    <w:rsid w:val="00055AC6"/>
    <w:rsid w:val="00065375"/>
    <w:rsid w:val="0007050A"/>
    <w:rsid w:val="00071DF8"/>
    <w:rsid w:val="00072B3A"/>
    <w:rsid w:val="000823B2"/>
    <w:rsid w:val="0008359B"/>
    <w:rsid w:val="000A1C38"/>
    <w:rsid w:val="000C45DB"/>
    <w:rsid w:val="000E2FEF"/>
    <w:rsid w:val="000F1CB9"/>
    <w:rsid w:val="001029FB"/>
    <w:rsid w:val="00102D74"/>
    <w:rsid w:val="00126149"/>
    <w:rsid w:val="00130858"/>
    <w:rsid w:val="00133A4D"/>
    <w:rsid w:val="00133BA9"/>
    <w:rsid w:val="001414B9"/>
    <w:rsid w:val="0014401B"/>
    <w:rsid w:val="0014637E"/>
    <w:rsid w:val="00157802"/>
    <w:rsid w:val="00160A74"/>
    <w:rsid w:val="001664E4"/>
    <w:rsid w:val="001669C5"/>
    <w:rsid w:val="0017001D"/>
    <w:rsid w:val="00176186"/>
    <w:rsid w:val="00181CFF"/>
    <w:rsid w:val="00182E77"/>
    <w:rsid w:val="0018597C"/>
    <w:rsid w:val="00186EA1"/>
    <w:rsid w:val="001A03C3"/>
    <w:rsid w:val="001A33D0"/>
    <w:rsid w:val="001A61F4"/>
    <w:rsid w:val="001B44CA"/>
    <w:rsid w:val="001C233B"/>
    <w:rsid w:val="001C461D"/>
    <w:rsid w:val="001D1FE6"/>
    <w:rsid w:val="001D2C4A"/>
    <w:rsid w:val="001D365E"/>
    <w:rsid w:val="001E086F"/>
    <w:rsid w:val="001E32A7"/>
    <w:rsid w:val="001E55BA"/>
    <w:rsid w:val="001F45A8"/>
    <w:rsid w:val="00205F0C"/>
    <w:rsid w:val="002142A2"/>
    <w:rsid w:val="00216437"/>
    <w:rsid w:val="00225A8F"/>
    <w:rsid w:val="00231BAC"/>
    <w:rsid w:val="00235FE0"/>
    <w:rsid w:val="00243019"/>
    <w:rsid w:val="0024448D"/>
    <w:rsid w:val="00250131"/>
    <w:rsid w:val="0025248E"/>
    <w:rsid w:val="00253461"/>
    <w:rsid w:val="00261131"/>
    <w:rsid w:val="00281EAB"/>
    <w:rsid w:val="002A0CA8"/>
    <w:rsid w:val="002A313D"/>
    <w:rsid w:val="002A3B45"/>
    <w:rsid w:val="002A5B27"/>
    <w:rsid w:val="002B1D7D"/>
    <w:rsid w:val="002B44B3"/>
    <w:rsid w:val="002B538C"/>
    <w:rsid w:val="002C7A7A"/>
    <w:rsid w:val="002F25D7"/>
    <w:rsid w:val="002F27BA"/>
    <w:rsid w:val="00305F79"/>
    <w:rsid w:val="00313695"/>
    <w:rsid w:val="003166AD"/>
    <w:rsid w:val="00321E06"/>
    <w:rsid w:val="00323265"/>
    <w:rsid w:val="00324F6C"/>
    <w:rsid w:val="00331B17"/>
    <w:rsid w:val="00332639"/>
    <w:rsid w:val="00341359"/>
    <w:rsid w:val="00342E4B"/>
    <w:rsid w:val="00347E2F"/>
    <w:rsid w:val="00351D50"/>
    <w:rsid w:val="00355A64"/>
    <w:rsid w:val="00356720"/>
    <w:rsid w:val="00361767"/>
    <w:rsid w:val="00361B75"/>
    <w:rsid w:val="00363DC6"/>
    <w:rsid w:val="003671DD"/>
    <w:rsid w:val="003743EE"/>
    <w:rsid w:val="00374455"/>
    <w:rsid w:val="0037727C"/>
    <w:rsid w:val="00382FCE"/>
    <w:rsid w:val="00386505"/>
    <w:rsid w:val="00390D2E"/>
    <w:rsid w:val="00394775"/>
    <w:rsid w:val="003A6BD3"/>
    <w:rsid w:val="003B2150"/>
    <w:rsid w:val="003C0096"/>
    <w:rsid w:val="003E0DAD"/>
    <w:rsid w:val="003E7F56"/>
    <w:rsid w:val="00402150"/>
    <w:rsid w:val="00402923"/>
    <w:rsid w:val="0040605A"/>
    <w:rsid w:val="00412E63"/>
    <w:rsid w:val="00416070"/>
    <w:rsid w:val="0041673F"/>
    <w:rsid w:val="00441827"/>
    <w:rsid w:val="00445816"/>
    <w:rsid w:val="00454D2B"/>
    <w:rsid w:val="00455A0A"/>
    <w:rsid w:val="004746A4"/>
    <w:rsid w:val="00481CAC"/>
    <w:rsid w:val="00490078"/>
    <w:rsid w:val="0049784C"/>
    <w:rsid w:val="004A67D7"/>
    <w:rsid w:val="004A71A8"/>
    <w:rsid w:val="004B0FB5"/>
    <w:rsid w:val="004B27AD"/>
    <w:rsid w:val="004C3F0E"/>
    <w:rsid w:val="004C5C07"/>
    <w:rsid w:val="004D6CB3"/>
    <w:rsid w:val="004F1DB9"/>
    <w:rsid w:val="004F4A28"/>
    <w:rsid w:val="004F7AD3"/>
    <w:rsid w:val="00504886"/>
    <w:rsid w:val="00520C49"/>
    <w:rsid w:val="005235AE"/>
    <w:rsid w:val="005277DC"/>
    <w:rsid w:val="00536815"/>
    <w:rsid w:val="005479F4"/>
    <w:rsid w:val="00555317"/>
    <w:rsid w:val="00561F9C"/>
    <w:rsid w:val="00562531"/>
    <w:rsid w:val="00582550"/>
    <w:rsid w:val="005874C9"/>
    <w:rsid w:val="00595C9C"/>
    <w:rsid w:val="00597D9E"/>
    <w:rsid w:val="005A6968"/>
    <w:rsid w:val="005C5465"/>
    <w:rsid w:val="005D09B2"/>
    <w:rsid w:val="005D327D"/>
    <w:rsid w:val="005E1C41"/>
    <w:rsid w:val="005E393E"/>
    <w:rsid w:val="005E3FB1"/>
    <w:rsid w:val="005E5B35"/>
    <w:rsid w:val="00605101"/>
    <w:rsid w:val="00606118"/>
    <w:rsid w:val="006071DE"/>
    <w:rsid w:val="006078A2"/>
    <w:rsid w:val="00613BA5"/>
    <w:rsid w:val="0061648D"/>
    <w:rsid w:val="00617F23"/>
    <w:rsid w:val="00630950"/>
    <w:rsid w:val="0063337F"/>
    <w:rsid w:val="00633CCA"/>
    <w:rsid w:val="00634C00"/>
    <w:rsid w:val="006351B7"/>
    <w:rsid w:val="00651A6F"/>
    <w:rsid w:val="00653126"/>
    <w:rsid w:val="00654F16"/>
    <w:rsid w:val="006565BD"/>
    <w:rsid w:val="00656CF9"/>
    <w:rsid w:val="00657458"/>
    <w:rsid w:val="00661E5B"/>
    <w:rsid w:val="00674741"/>
    <w:rsid w:val="00675D23"/>
    <w:rsid w:val="00675E01"/>
    <w:rsid w:val="00680F1A"/>
    <w:rsid w:val="0069183E"/>
    <w:rsid w:val="00697EF1"/>
    <w:rsid w:val="006A4091"/>
    <w:rsid w:val="006B1ACC"/>
    <w:rsid w:val="006C0000"/>
    <w:rsid w:val="006C1B56"/>
    <w:rsid w:val="006C61F7"/>
    <w:rsid w:val="006D164B"/>
    <w:rsid w:val="006D367D"/>
    <w:rsid w:val="006D5D8E"/>
    <w:rsid w:val="006E066B"/>
    <w:rsid w:val="006E18A7"/>
    <w:rsid w:val="006E69C1"/>
    <w:rsid w:val="006F5612"/>
    <w:rsid w:val="007026DD"/>
    <w:rsid w:val="00702F93"/>
    <w:rsid w:val="007042C6"/>
    <w:rsid w:val="00704318"/>
    <w:rsid w:val="00707466"/>
    <w:rsid w:val="007074F8"/>
    <w:rsid w:val="00712F2D"/>
    <w:rsid w:val="00720935"/>
    <w:rsid w:val="00722777"/>
    <w:rsid w:val="00727FD4"/>
    <w:rsid w:val="00730F9B"/>
    <w:rsid w:val="007372C0"/>
    <w:rsid w:val="00743F38"/>
    <w:rsid w:val="00745FD5"/>
    <w:rsid w:val="00747843"/>
    <w:rsid w:val="007540B6"/>
    <w:rsid w:val="00756AEB"/>
    <w:rsid w:val="007601AC"/>
    <w:rsid w:val="00765737"/>
    <w:rsid w:val="00767119"/>
    <w:rsid w:val="00774961"/>
    <w:rsid w:val="0078186A"/>
    <w:rsid w:val="00781A42"/>
    <w:rsid w:val="00790974"/>
    <w:rsid w:val="0079498F"/>
    <w:rsid w:val="007A2D6F"/>
    <w:rsid w:val="007A37F6"/>
    <w:rsid w:val="007A3BC0"/>
    <w:rsid w:val="007A64E5"/>
    <w:rsid w:val="007B1F5F"/>
    <w:rsid w:val="007C3EB1"/>
    <w:rsid w:val="007C6807"/>
    <w:rsid w:val="007D0332"/>
    <w:rsid w:val="007D67BD"/>
    <w:rsid w:val="007F1946"/>
    <w:rsid w:val="007F5CC1"/>
    <w:rsid w:val="00815D70"/>
    <w:rsid w:val="00817BF6"/>
    <w:rsid w:val="00826DE6"/>
    <w:rsid w:val="008361DF"/>
    <w:rsid w:val="008420F3"/>
    <w:rsid w:val="008449AC"/>
    <w:rsid w:val="00847136"/>
    <w:rsid w:val="00847D9B"/>
    <w:rsid w:val="00850C39"/>
    <w:rsid w:val="00866CBB"/>
    <w:rsid w:val="00867735"/>
    <w:rsid w:val="00870E93"/>
    <w:rsid w:val="00874C02"/>
    <w:rsid w:val="00875F95"/>
    <w:rsid w:val="00885E22"/>
    <w:rsid w:val="00890D78"/>
    <w:rsid w:val="008925DC"/>
    <w:rsid w:val="00892EF4"/>
    <w:rsid w:val="008A1952"/>
    <w:rsid w:val="008A579A"/>
    <w:rsid w:val="008A6911"/>
    <w:rsid w:val="008B0969"/>
    <w:rsid w:val="008B5A2B"/>
    <w:rsid w:val="008C078B"/>
    <w:rsid w:val="008C11DB"/>
    <w:rsid w:val="008C303C"/>
    <w:rsid w:val="008D651C"/>
    <w:rsid w:val="008E0BC5"/>
    <w:rsid w:val="008E155A"/>
    <w:rsid w:val="008E253C"/>
    <w:rsid w:val="008E53AB"/>
    <w:rsid w:val="008F106A"/>
    <w:rsid w:val="00907B8E"/>
    <w:rsid w:val="00912599"/>
    <w:rsid w:val="009144DF"/>
    <w:rsid w:val="00920C56"/>
    <w:rsid w:val="009269F5"/>
    <w:rsid w:val="009312E2"/>
    <w:rsid w:val="009339DC"/>
    <w:rsid w:val="009339DF"/>
    <w:rsid w:val="00941D16"/>
    <w:rsid w:val="00947093"/>
    <w:rsid w:val="009542C2"/>
    <w:rsid w:val="009623F8"/>
    <w:rsid w:val="00967E59"/>
    <w:rsid w:val="00975908"/>
    <w:rsid w:val="00982E3A"/>
    <w:rsid w:val="00983E67"/>
    <w:rsid w:val="00984121"/>
    <w:rsid w:val="00990E7E"/>
    <w:rsid w:val="00991700"/>
    <w:rsid w:val="009917A9"/>
    <w:rsid w:val="00993538"/>
    <w:rsid w:val="0099361F"/>
    <w:rsid w:val="0099670E"/>
    <w:rsid w:val="009A1E4D"/>
    <w:rsid w:val="009B0476"/>
    <w:rsid w:val="009B676A"/>
    <w:rsid w:val="009B75CB"/>
    <w:rsid w:val="009C454F"/>
    <w:rsid w:val="009D1BDA"/>
    <w:rsid w:val="009E7ECE"/>
    <w:rsid w:val="009F354C"/>
    <w:rsid w:val="00A1671F"/>
    <w:rsid w:val="00A16BE7"/>
    <w:rsid w:val="00A249ED"/>
    <w:rsid w:val="00A309FC"/>
    <w:rsid w:val="00A33211"/>
    <w:rsid w:val="00A35B13"/>
    <w:rsid w:val="00A47B8B"/>
    <w:rsid w:val="00A544AF"/>
    <w:rsid w:val="00A6751C"/>
    <w:rsid w:val="00A71978"/>
    <w:rsid w:val="00A7484F"/>
    <w:rsid w:val="00A77B3E"/>
    <w:rsid w:val="00A804B7"/>
    <w:rsid w:val="00A83416"/>
    <w:rsid w:val="00A842ED"/>
    <w:rsid w:val="00A8448E"/>
    <w:rsid w:val="00A93CC0"/>
    <w:rsid w:val="00A961A5"/>
    <w:rsid w:val="00AA0310"/>
    <w:rsid w:val="00AA78B6"/>
    <w:rsid w:val="00AB1CBF"/>
    <w:rsid w:val="00AB26A5"/>
    <w:rsid w:val="00AB32E4"/>
    <w:rsid w:val="00AB483C"/>
    <w:rsid w:val="00AB6541"/>
    <w:rsid w:val="00AC3691"/>
    <w:rsid w:val="00AC7DAA"/>
    <w:rsid w:val="00AD1A7D"/>
    <w:rsid w:val="00AD3BC8"/>
    <w:rsid w:val="00AD6B02"/>
    <w:rsid w:val="00AF7134"/>
    <w:rsid w:val="00AF7D21"/>
    <w:rsid w:val="00B01FFB"/>
    <w:rsid w:val="00B05840"/>
    <w:rsid w:val="00B16468"/>
    <w:rsid w:val="00B17548"/>
    <w:rsid w:val="00B22EFB"/>
    <w:rsid w:val="00B25C88"/>
    <w:rsid w:val="00B32440"/>
    <w:rsid w:val="00B34C4D"/>
    <w:rsid w:val="00B35EBE"/>
    <w:rsid w:val="00B4061C"/>
    <w:rsid w:val="00B450AB"/>
    <w:rsid w:val="00B5025A"/>
    <w:rsid w:val="00B572FB"/>
    <w:rsid w:val="00B57B8C"/>
    <w:rsid w:val="00B668D9"/>
    <w:rsid w:val="00B74948"/>
    <w:rsid w:val="00B75550"/>
    <w:rsid w:val="00B755AB"/>
    <w:rsid w:val="00B7578A"/>
    <w:rsid w:val="00B871BB"/>
    <w:rsid w:val="00BA4F44"/>
    <w:rsid w:val="00BA554D"/>
    <w:rsid w:val="00BC0253"/>
    <w:rsid w:val="00BC6B8F"/>
    <w:rsid w:val="00BD7AD1"/>
    <w:rsid w:val="00BF78E3"/>
    <w:rsid w:val="00C06B8F"/>
    <w:rsid w:val="00C07ECE"/>
    <w:rsid w:val="00C20561"/>
    <w:rsid w:val="00C43A98"/>
    <w:rsid w:val="00C50654"/>
    <w:rsid w:val="00C5227F"/>
    <w:rsid w:val="00C63395"/>
    <w:rsid w:val="00C74A7E"/>
    <w:rsid w:val="00C77A3B"/>
    <w:rsid w:val="00C92F92"/>
    <w:rsid w:val="00CA5279"/>
    <w:rsid w:val="00CB382C"/>
    <w:rsid w:val="00CC17FD"/>
    <w:rsid w:val="00CC31EF"/>
    <w:rsid w:val="00CC371C"/>
    <w:rsid w:val="00CD5F19"/>
    <w:rsid w:val="00CE3370"/>
    <w:rsid w:val="00CE4FCE"/>
    <w:rsid w:val="00CE6526"/>
    <w:rsid w:val="00CF29D2"/>
    <w:rsid w:val="00D047D6"/>
    <w:rsid w:val="00D1012D"/>
    <w:rsid w:val="00D24003"/>
    <w:rsid w:val="00D26B97"/>
    <w:rsid w:val="00D30D11"/>
    <w:rsid w:val="00D31AF5"/>
    <w:rsid w:val="00D33E9B"/>
    <w:rsid w:val="00D355E5"/>
    <w:rsid w:val="00D37DEB"/>
    <w:rsid w:val="00D426F3"/>
    <w:rsid w:val="00D451D1"/>
    <w:rsid w:val="00D55B2F"/>
    <w:rsid w:val="00D65729"/>
    <w:rsid w:val="00D67026"/>
    <w:rsid w:val="00D705AF"/>
    <w:rsid w:val="00D71122"/>
    <w:rsid w:val="00D84A96"/>
    <w:rsid w:val="00D939A5"/>
    <w:rsid w:val="00DC7D09"/>
    <w:rsid w:val="00DD69E6"/>
    <w:rsid w:val="00DD7C80"/>
    <w:rsid w:val="00DE3388"/>
    <w:rsid w:val="00DF4B88"/>
    <w:rsid w:val="00E01DE4"/>
    <w:rsid w:val="00E027F5"/>
    <w:rsid w:val="00E03B0A"/>
    <w:rsid w:val="00E04C0B"/>
    <w:rsid w:val="00E10845"/>
    <w:rsid w:val="00E14D50"/>
    <w:rsid w:val="00E26208"/>
    <w:rsid w:val="00E26640"/>
    <w:rsid w:val="00E26942"/>
    <w:rsid w:val="00E33885"/>
    <w:rsid w:val="00E34C83"/>
    <w:rsid w:val="00E40284"/>
    <w:rsid w:val="00E43370"/>
    <w:rsid w:val="00E45B98"/>
    <w:rsid w:val="00E60432"/>
    <w:rsid w:val="00E65FFA"/>
    <w:rsid w:val="00E71C79"/>
    <w:rsid w:val="00E81D0C"/>
    <w:rsid w:val="00E8485F"/>
    <w:rsid w:val="00E85706"/>
    <w:rsid w:val="00E90846"/>
    <w:rsid w:val="00EA31EC"/>
    <w:rsid w:val="00EA39FD"/>
    <w:rsid w:val="00EB10C8"/>
    <w:rsid w:val="00EB3114"/>
    <w:rsid w:val="00EB44AB"/>
    <w:rsid w:val="00EB5719"/>
    <w:rsid w:val="00EC6CC9"/>
    <w:rsid w:val="00EC76CE"/>
    <w:rsid w:val="00ED104F"/>
    <w:rsid w:val="00ED3326"/>
    <w:rsid w:val="00ED3587"/>
    <w:rsid w:val="00EF2E80"/>
    <w:rsid w:val="00EF565E"/>
    <w:rsid w:val="00F16126"/>
    <w:rsid w:val="00F34319"/>
    <w:rsid w:val="00F35BD0"/>
    <w:rsid w:val="00F40B10"/>
    <w:rsid w:val="00F42397"/>
    <w:rsid w:val="00F4664A"/>
    <w:rsid w:val="00F62FA9"/>
    <w:rsid w:val="00F65C06"/>
    <w:rsid w:val="00F716BD"/>
    <w:rsid w:val="00F77C58"/>
    <w:rsid w:val="00F82B05"/>
    <w:rsid w:val="00F90163"/>
    <w:rsid w:val="00F96419"/>
    <w:rsid w:val="00F96CB8"/>
    <w:rsid w:val="00FA42FE"/>
    <w:rsid w:val="00FB407D"/>
    <w:rsid w:val="00FC40DD"/>
    <w:rsid w:val="00FE16D8"/>
    <w:rsid w:val="00FE4020"/>
    <w:rsid w:val="00FE6DA2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E8BCB4"/>
  <w15:chartTrackingRefBased/>
  <w15:docId w15:val="{B56C6F4B-DF4C-45F0-9347-8FF87D34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BC0253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6186"/>
    <w:pPr>
      <w:spacing w:before="100" w:beforeAutospacing="1" w:after="100" w:afterAutospacing="1"/>
    </w:pPr>
    <w:rPr>
      <w:color w:val="auto"/>
    </w:rPr>
  </w:style>
  <w:style w:type="character" w:styleId="Hyperlink">
    <w:name w:val="Hyperlink"/>
    <w:uiPriority w:val="99"/>
    <w:unhideWhenUsed/>
    <w:rsid w:val="001761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7D6"/>
    <w:pPr>
      <w:ind w:left="720"/>
    </w:pPr>
  </w:style>
  <w:style w:type="character" w:styleId="Strong">
    <w:name w:val="Strong"/>
    <w:uiPriority w:val="22"/>
    <w:qFormat/>
    <w:rsid w:val="00B450AB"/>
    <w:rPr>
      <w:b/>
      <w:bCs/>
    </w:rPr>
  </w:style>
  <w:style w:type="paragraph" w:styleId="Header">
    <w:name w:val="header"/>
    <w:basedOn w:val="Normal"/>
    <w:link w:val="HeaderChar"/>
    <w:rsid w:val="00C74A7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74A7E"/>
    <w:rPr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C74A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C74A7E"/>
    <w:rPr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rsid w:val="007949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9498F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rsid w:val="00332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74fb99f2f244e9bbf141100c79a9083564">
    <w:name w:val="a974fb99f2f244e9bbf141100c79a9083564"/>
    <w:basedOn w:val="DefaultParagraphFont"/>
    <w:rsid w:val="00FC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190E8-9FE7-4981-94DF-5D415422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Shipley College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Shipley College</dc:creator>
  <cp:keywords/>
  <cp:lastModifiedBy>Admin Amin</cp:lastModifiedBy>
  <cp:revision>65</cp:revision>
  <cp:lastPrinted>2019-01-08T00:47:00Z</cp:lastPrinted>
  <dcterms:created xsi:type="dcterms:W3CDTF">2019-05-27T14:02:00Z</dcterms:created>
  <dcterms:modified xsi:type="dcterms:W3CDTF">2019-11-06T19:47:00Z</dcterms:modified>
</cp:coreProperties>
</file>