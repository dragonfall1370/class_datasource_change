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prflSectiontable"/>
        <w:tblW w:w="0" w:type="auto"/>
        <w:tblCellSpacing w:w="15" w:type="dxa"/>
        <w:tblBorders>
          <w:top w:val="double" w:sz="8" w:space="0" w:color="000000"/>
          <w:bottom w:val="double" w:sz="8" w:space="0" w:color="000000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825"/>
        <w:gridCol w:w="2025"/>
      </w:tblGrid>
      <w:tr w:rsidR="00843BA5" w14:paraId="1C657032" w14:textId="77777777">
        <w:trPr>
          <w:tblCellSpacing w:w="15" w:type="dxa"/>
        </w:trPr>
        <w:tc>
          <w:tcPr>
            <w:tcW w:w="77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79CE1" w14:textId="48F52C1A" w:rsidR="0053579C" w:rsidRPr="0053579C" w:rsidRDefault="00B76C2C" w:rsidP="00E104C1">
            <w:pPr>
              <w:pStyle w:val="divname"/>
              <w:spacing w:line="276" w:lineRule="auto"/>
            </w:pPr>
            <w:r>
              <w:rPr>
                <w:rStyle w:val="divnamespanfname"/>
              </w:rPr>
              <w:t>James</w:t>
            </w:r>
            <w:r>
              <w:t xml:space="preserve"> </w:t>
            </w:r>
            <w:r>
              <w:rPr>
                <w:rStyle w:val="span"/>
                <w:sz w:val="50"/>
                <w:szCs w:val="50"/>
              </w:rPr>
              <w:t>Postlethwaite</w:t>
            </w:r>
            <w:r w:rsidR="0053579C">
              <w:rPr>
                <w:rStyle w:val="span"/>
                <w:sz w:val="50"/>
                <w:szCs w:val="50"/>
              </w:rPr>
              <w:t xml:space="preserve"> </w:t>
            </w:r>
          </w:p>
          <w:p w14:paraId="69D0BDA6" w14:textId="48F52C1A" w:rsidR="008A633E" w:rsidRDefault="00502431" w:rsidP="00E104C1">
            <w:pPr>
              <w:pStyle w:val="div"/>
              <w:spacing w:line="276" w:lineRule="auto"/>
              <w:rPr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Address</w:t>
            </w:r>
            <w:r w:rsidR="008A633E">
              <w:rPr>
                <w:rStyle w:val="span"/>
                <w:sz w:val="22"/>
                <w:szCs w:val="22"/>
              </w:rPr>
              <w:t>.</w:t>
            </w:r>
            <w:r>
              <w:rPr>
                <w:rStyle w:val="span"/>
                <w:sz w:val="22"/>
                <w:szCs w:val="22"/>
              </w:rPr>
              <w:t xml:space="preserve"> </w:t>
            </w:r>
            <w:r w:rsidR="00B76C2C">
              <w:rPr>
                <w:rStyle w:val="span"/>
                <w:sz w:val="22"/>
                <w:szCs w:val="22"/>
              </w:rPr>
              <w:t xml:space="preserve">7 Mulberry way </w:t>
            </w:r>
            <w:r w:rsidR="00B76C2C">
              <w:rPr>
                <w:rStyle w:val="span"/>
                <w:sz w:val="22"/>
                <w:szCs w:val="22"/>
              </w:rPr>
              <w:br/>
            </w:r>
            <w:r>
              <w:rPr>
                <w:rStyle w:val="span"/>
                <w:sz w:val="22"/>
                <w:szCs w:val="22"/>
              </w:rPr>
              <w:t xml:space="preserve">                </w:t>
            </w:r>
            <w:r w:rsidR="00B76C2C">
              <w:rPr>
                <w:rStyle w:val="span"/>
                <w:sz w:val="22"/>
                <w:szCs w:val="22"/>
              </w:rPr>
              <w:t xml:space="preserve">Halifax, </w:t>
            </w:r>
            <w:r w:rsidR="008A633E">
              <w:rPr>
                <w:rStyle w:val="span"/>
                <w:sz w:val="22"/>
                <w:szCs w:val="22"/>
              </w:rPr>
              <w:t>HX3 7WJ</w:t>
            </w:r>
          </w:p>
          <w:p w14:paraId="47F0302B" w14:textId="23A484FB" w:rsidR="00502431" w:rsidRDefault="00502431" w:rsidP="00E104C1">
            <w:pPr>
              <w:pStyle w:val="div"/>
              <w:spacing w:line="276" w:lineRule="auto"/>
              <w:rPr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 xml:space="preserve">Mobile No. </w:t>
            </w:r>
            <w:r w:rsidR="00B76C2C">
              <w:rPr>
                <w:rStyle w:val="span"/>
                <w:sz w:val="22"/>
                <w:szCs w:val="22"/>
              </w:rPr>
              <w:t>07837817660</w:t>
            </w:r>
          </w:p>
          <w:p w14:paraId="4CBC0B58" w14:textId="04C612C2" w:rsidR="00843BA5" w:rsidRDefault="008A633E" w:rsidP="00E104C1">
            <w:pPr>
              <w:pStyle w:val="div"/>
              <w:spacing w:line="276" w:lineRule="auto"/>
              <w:rPr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Email.</w:t>
            </w:r>
            <w:r w:rsidR="00502431">
              <w:rPr>
                <w:rStyle w:val="span"/>
                <w:sz w:val="22"/>
                <w:szCs w:val="22"/>
              </w:rPr>
              <w:t xml:space="preserve"> </w:t>
            </w:r>
            <w:r w:rsidR="00B76C2C">
              <w:rPr>
                <w:rStyle w:val="span"/>
                <w:sz w:val="22"/>
                <w:szCs w:val="22"/>
              </w:rPr>
              <w:t>jposs251094@googlemail.com</w:t>
            </w: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C1A9A" w14:textId="77777777" w:rsidR="00843BA5" w:rsidRDefault="00843BA5" w:rsidP="00E104C1">
            <w:pPr>
              <w:pStyle w:val="div"/>
              <w:spacing w:line="276" w:lineRule="auto"/>
              <w:rPr>
                <w:sz w:val="22"/>
                <w:szCs w:val="22"/>
              </w:rPr>
            </w:pPr>
          </w:p>
        </w:tc>
      </w:tr>
    </w:tbl>
    <w:p w14:paraId="4D746ADA" w14:textId="751799E4" w:rsidR="00F527A2" w:rsidRPr="000878F0" w:rsidRDefault="00B76C2C" w:rsidP="00E104C1">
      <w:pPr>
        <w:pStyle w:val="divdocumentdivsectiontitle"/>
        <w:spacing w:before="200" w:after="160" w:line="276" w:lineRule="auto"/>
        <w:rPr>
          <w:b/>
          <w:bCs/>
        </w:rPr>
      </w:pPr>
      <w:r>
        <w:rPr>
          <w:b/>
          <w:bCs/>
        </w:rPr>
        <w:t>Personal summary</w:t>
      </w:r>
      <w:r w:rsidR="000878F0">
        <w:rPr>
          <w:b/>
          <w:bCs/>
        </w:rPr>
        <w:t xml:space="preserve">                                                                                                                  </w:t>
      </w:r>
      <w:r w:rsidR="0042581E" w:rsidRPr="0042581E">
        <w:t>I’m</w:t>
      </w:r>
      <w:r w:rsidR="0042581E">
        <w:rPr>
          <w:b/>
          <w:bCs/>
        </w:rPr>
        <w:t xml:space="preserve"> </w:t>
      </w:r>
      <w:r w:rsidR="0042581E" w:rsidRPr="009F318D">
        <w:rPr>
          <w:bCs/>
          <w:sz w:val="22"/>
          <w:szCs w:val="22"/>
        </w:rPr>
        <w:t>an</w:t>
      </w:r>
      <w:r w:rsidR="00F527A2" w:rsidRPr="009F318D">
        <w:rPr>
          <w:bCs/>
          <w:sz w:val="22"/>
          <w:szCs w:val="22"/>
        </w:rPr>
        <w:t xml:space="preserve"> enthusiastic computer networking </w:t>
      </w:r>
      <w:r w:rsidR="001B0374">
        <w:rPr>
          <w:bCs/>
          <w:sz w:val="22"/>
          <w:szCs w:val="22"/>
        </w:rPr>
        <w:t>graduate</w:t>
      </w:r>
      <w:r w:rsidR="00F527A2" w:rsidRPr="009F318D">
        <w:rPr>
          <w:bCs/>
          <w:sz w:val="22"/>
          <w:szCs w:val="22"/>
        </w:rPr>
        <w:t xml:space="preserve"> with a strong understanding </w:t>
      </w:r>
      <w:r w:rsidR="008D5BA1">
        <w:rPr>
          <w:bCs/>
          <w:sz w:val="22"/>
          <w:szCs w:val="22"/>
        </w:rPr>
        <w:t xml:space="preserve">of </w:t>
      </w:r>
      <w:r w:rsidR="00F527A2" w:rsidRPr="009F318D">
        <w:rPr>
          <w:bCs/>
          <w:sz w:val="22"/>
          <w:szCs w:val="22"/>
        </w:rPr>
        <w:t>Wide Area Network design, Wireless networks, and Network</w:t>
      </w:r>
      <w:r w:rsidR="009F318D" w:rsidRPr="009F318D">
        <w:rPr>
          <w:bCs/>
          <w:sz w:val="22"/>
          <w:szCs w:val="22"/>
        </w:rPr>
        <w:t xml:space="preserve"> </w:t>
      </w:r>
      <w:r w:rsidR="00F527A2" w:rsidRPr="009F318D">
        <w:rPr>
          <w:bCs/>
          <w:sz w:val="22"/>
          <w:szCs w:val="22"/>
        </w:rPr>
        <w:t>security</w:t>
      </w:r>
      <w:r w:rsidR="001D3460">
        <w:rPr>
          <w:bCs/>
          <w:sz w:val="22"/>
          <w:szCs w:val="22"/>
        </w:rPr>
        <w:t>.</w:t>
      </w:r>
      <w:r w:rsidR="00F527A2" w:rsidRPr="009F318D">
        <w:rPr>
          <w:bCs/>
          <w:sz w:val="22"/>
          <w:szCs w:val="22"/>
        </w:rPr>
        <w:t xml:space="preserve"> </w:t>
      </w:r>
      <w:r w:rsidR="009F318D" w:rsidRPr="009F318D">
        <w:rPr>
          <w:bCs/>
          <w:sz w:val="22"/>
          <w:szCs w:val="22"/>
        </w:rPr>
        <w:t>I have an excellent working knowledge of networking technologies with a commitment to keep up to date with the latest developments in the networking world. My aim is to achieve a position as a network engineer in a job that will be challenging and engaging</w:t>
      </w:r>
      <w:r w:rsidR="009F318D">
        <w:rPr>
          <w:bCs/>
          <w:sz w:val="22"/>
          <w:szCs w:val="22"/>
        </w:rPr>
        <w:t>,</w:t>
      </w:r>
      <w:r w:rsidR="009F318D" w:rsidRPr="009F318D">
        <w:rPr>
          <w:bCs/>
          <w:sz w:val="22"/>
          <w:szCs w:val="22"/>
        </w:rPr>
        <w:t xml:space="preserve"> one that will develop my skills and passion for networking further</w:t>
      </w:r>
      <w:r w:rsidR="001D3460">
        <w:rPr>
          <w:bCs/>
          <w:sz w:val="22"/>
          <w:szCs w:val="22"/>
        </w:rPr>
        <w:t xml:space="preserve"> into my career.</w:t>
      </w:r>
    </w:p>
    <w:p w14:paraId="09BA14C7" w14:textId="62C18F7F" w:rsidR="00B76C2C" w:rsidRPr="000878F0" w:rsidRDefault="00B76C2C" w:rsidP="00E104C1">
      <w:pPr>
        <w:pStyle w:val="divdocumentdivsectiontitle"/>
        <w:spacing w:before="200" w:after="160" w:line="276" w:lineRule="auto"/>
        <w:rPr>
          <w:b/>
          <w:bCs/>
        </w:rPr>
      </w:pPr>
      <w:r>
        <w:rPr>
          <w:b/>
          <w:bCs/>
        </w:rPr>
        <w:t>Education</w:t>
      </w:r>
      <w:r w:rsidR="000878F0">
        <w:rPr>
          <w:b/>
          <w:bCs/>
        </w:rPr>
        <w:t xml:space="preserve">                                                                                                                             </w:t>
      </w:r>
      <w:r>
        <w:rPr>
          <w:rStyle w:val="spandegree"/>
          <w:sz w:val="22"/>
          <w:szCs w:val="22"/>
        </w:rPr>
        <w:t>Computer Networking Technology (2 Years completed)</w:t>
      </w:r>
      <w:r>
        <w:rPr>
          <w:rStyle w:val="span"/>
          <w:sz w:val="22"/>
          <w:szCs w:val="22"/>
        </w:rPr>
        <w:t xml:space="preserve">: </w:t>
      </w:r>
      <w:r>
        <w:rPr>
          <w:rStyle w:val="spanprogramline"/>
          <w:sz w:val="22"/>
          <w:szCs w:val="22"/>
        </w:rPr>
        <w:t>Information Technology</w:t>
      </w:r>
      <w:r w:rsidR="000878F0">
        <w:rPr>
          <w:rStyle w:val="spanprogramline"/>
          <w:sz w:val="22"/>
          <w:szCs w:val="22"/>
        </w:rPr>
        <w:t xml:space="preserve">                </w:t>
      </w:r>
      <w:r>
        <w:rPr>
          <w:rStyle w:val="span"/>
          <w:sz w:val="22"/>
          <w:szCs w:val="22"/>
        </w:rPr>
        <w:t xml:space="preserve"> </w:t>
      </w:r>
      <w:r>
        <w:rPr>
          <w:rStyle w:val="spancompanynameeduc"/>
          <w:sz w:val="22"/>
          <w:szCs w:val="22"/>
        </w:rPr>
        <w:t>Northumbria University Newcastle, City Campus,</w:t>
      </w:r>
      <w:r>
        <w:rPr>
          <w:rStyle w:val="span"/>
          <w:sz w:val="22"/>
          <w:szCs w:val="22"/>
        </w:rPr>
        <w:t xml:space="preserve"> </w:t>
      </w:r>
      <w:r w:rsidRPr="00B76C2C">
        <w:rPr>
          <w:rStyle w:val="span"/>
          <w:b/>
          <w:sz w:val="22"/>
          <w:szCs w:val="22"/>
        </w:rPr>
        <w:t>Tyne and Wear</w:t>
      </w:r>
    </w:p>
    <w:p w14:paraId="42BBDDED" w14:textId="36AAD67A" w:rsidR="00B76C2C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Completed 2 years of the cours</w:t>
      </w:r>
      <w:r w:rsidR="009F318D">
        <w:rPr>
          <w:rStyle w:val="span"/>
          <w:sz w:val="22"/>
          <w:szCs w:val="22"/>
        </w:rPr>
        <w:t>e at this university</w:t>
      </w:r>
      <w:r>
        <w:rPr>
          <w:rStyle w:val="span"/>
          <w:sz w:val="22"/>
          <w:szCs w:val="22"/>
        </w:rPr>
        <w:t xml:space="preserve"> (transcripts with module names can be provided).</w:t>
      </w:r>
    </w:p>
    <w:p w14:paraId="6781FCE9" w14:textId="77777777" w:rsidR="000878F0" w:rsidRDefault="000878F0" w:rsidP="00E104C1">
      <w:pPr>
        <w:pStyle w:val="p"/>
        <w:spacing w:line="276" w:lineRule="auto"/>
        <w:rPr>
          <w:rStyle w:val="span"/>
          <w:sz w:val="22"/>
          <w:szCs w:val="22"/>
        </w:rPr>
      </w:pPr>
    </w:p>
    <w:p w14:paraId="02007F9E" w14:textId="2EB1AADD" w:rsidR="009F318D" w:rsidRDefault="00CD5AFC" w:rsidP="00E104C1">
      <w:pPr>
        <w:pStyle w:val="p"/>
        <w:spacing w:line="276" w:lineRule="auto"/>
        <w:rPr>
          <w:rStyle w:val="span"/>
          <w:b/>
          <w:sz w:val="22"/>
          <w:szCs w:val="22"/>
        </w:rPr>
      </w:pPr>
      <w:r>
        <w:rPr>
          <w:rStyle w:val="span"/>
          <w:b/>
          <w:sz w:val="22"/>
          <w:szCs w:val="22"/>
        </w:rPr>
        <w:t xml:space="preserve">2018 – 2019 Information Technology with Networks </w:t>
      </w:r>
      <w:r w:rsidR="00CB07F6">
        <w:rPr>
          <w:rStyle w:val="span"/>
          <w:b/>
          <w:sz w:val="22"/>
          <w:szCs w:val="22"/>
        </w:rPr>
        <w:t xml:space="preserve">(BSc </w:t>
      </w:r>
      <w:proofErr w:type="gramStart"/>
      <w:r w:rsidR="00CB07F6">
        <w:rPr>
          <w:rStyle w:val="span"/>
          <w:b/>
          <w:sz w:val="22"/>
          <w:szCs w:val="22"/>
        </w:rPr>
        <w:t>Hons)</w:t>
      </w:r>
      <w:r>
        <w:rPr>
          <w:rStyle w:val="span"/>
          <w:b/>
          <w:sz w:val="22"/>
          <w:szCs w:val="22"/>
        </w:rPr>
        <w:t xml:space="preserve">   </w:t>
      </w:r>
      <w:proofErr w:type="gramEnd"/>
      <w:r>
        <w:rPr>
          <w:rStyle w:val="span"/>
          <w:b/>
          <w:sz w:val="22"/>
          <w:szCs w:val="22"/>
        </w:rPr>
        <w:t xml:space="preserve">                                                                  </w:t>
      </w:r>
      <w:r w:rsidR="009F318D" w:rsidRPr="00945B2F">
        <w:rPr>
          <w:rStyle w:val="span"/>
          <w:b/>
          <w:sz w:val="22"/>
          <w:szCs w:val="22"/>
        </w:rPr>
        <w:t>Sheffield Hallam University, City campus.</w:t>
      </w:r>
    </w:p>
    <w:p w14:paraId="59CCA03D" w14:textId="6B13C15B" w:rsidR="00CD5AFC" w:rsidRDefault="00CD5AFC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  <w:r w:rsidRPr="00CD5AFC">
        <w:rPr>
          <w:rStyle w:val="span"/>
          <w:bCs/>
          <w:sz w:val="22"/>
          <w:szCs w:val="22"/>
        </w:rPr>
        <w:t>Classification: 2:1</w:t>
      </w:r>
    </w:p>
    <w:p w14:paraId="0C8D5940" w14:textId="69CF529F" w:rsidR="00CD5AFC" w:rsidRDefault="00CD5AFC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>Modules included:</w:t>
      </w:r>
    </w:p>
    <w:p w14:paraId="51A19F3D" w14:textId="77777777" w:rsidR="00E104C1" w:rsidRDefault="00E104C1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</w:p>
    <w:p w14:paraId="25DF2437" w14:textId="319D9C8F" w:rsidR="00CD5AFC" w:rsidRDefault="00CD5AFC" w:rsidP="00E104C1">
      <w:pPr>
        <w:pStyle w:val="p"/>
        <w:numPr>
          <w:ilvl w:val="0"/>
          <w:numId w:val="5"/>
        </w:numPr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 xml:space="preserve">Network Security Design </w:t>
      </w:r>
    </w:p>
    <w:p w14:paraId="068BDF09" w14:textId="61CF3D15" w:rsidR="00CD5AFC" w:rsidRDefault="00CD5AFC" w:rsidP="00E104C1">
      <w:pPr>
        <w:pStyle w:val="p"/>
        <w:numPr>
          <w:ilvl w:val="0"/>
          <w:numId w:val="5"/>
        </w:numPr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>Wide Area Network Design and Implementation</w:t>
      </w:r>
    </w:p>
    <w:p w14:paraId="6667423E" w14:textId="5D5F16BF" w:rsidR="00CD5AFC" w:rsidRDefault="00CD5AFC" w:rsidP="00E104C1">
      <w:pPr>
        <w:pStyle w:val="p"/>
        <w:numPr>
          <w:ilvl w:val="0"/>
          <w:numId w:val="5"/>
        </w:numPr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>Wireless LAN Technologies</w:t>
      </w:r>
    </w:p>
    <w:p w14:paraId="23F87282" w14:textId="7AA7D116" w:rsidR="00CD5AFC" w:rsidRDefault="00CD5AFC" w:rsidP="00E104C1">
      <w:pPr>
        <w:pStyle w:val="p"/>
        <w:numPr>
          <w:ilvl w:val="0"/>
          <w:numId w:val="5"/>
        </w:numPr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>Data Storage</w:t>
      </w:r>
    </w:p>
    <w:p w14:paraId="130D3F1E" w14:textId="77777777" w:rsidR="00E104C1" w:rsidRDefault="00E104C1" w:rsidP="00E104C1">
      <w:pPr>
        <w:pStyle w:val="p"/>
        <w:spacing w:line="276" w:lineRule="auto"/>
        <w:ind w:left="360"/>
        <w:rPr>
          <w:rStyle w:val="span"/>
          <w:bCs/>
          <w:sz w:val="22"/>
          <w:szCs w:val="22"/>
        </w:rPr>
      </w:pPr>
    </w:p>
    <w:p w14:paraId="79484C16" w14:textId="33F2BA08" w:rsidR="00CD5AFC" w:rsidRDefault="00CD5AFC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>Final Year Project (Dissertation)</w:t>
      </w:r>
    </w:p>
    <w:p w14:paraId="01D787E5" w14:textId="58378330" w:rsidR="00CD5AFC" w:rsidRDefault="00CD5AFC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  <w:r>
        <w:rPr>
          <w:rStyle w:val="span"/>
          <w:bCs/>
          <w:sz w:val="22"/>
          <w:szCs w:val="22"/>
        </w:rPr>
        <w:t xml:space="preserve">IPv4 and IPv6 coexistence: designed and built various networks based on IPv4 and IPv6 testing how network performance was affected </w:t>
      </w:r>
      <w:r w:rsidR="00E104C1">
        <w:rPr>
          <w:rStyle w:val="span"/>
          <w:bCs/>
          <w:sz w:val="22"/>
          <w:szCs w:val="22"/>
        </w:rPr>
        <w:t>with various transition techniques.</w:t>
      </w:r>
    </w:p>
    <w:p w14:paraId="64B0B2FC" w14:textId="77777777" w:rsidR="00E104C1" w:rsidRDefault="00E104C1" w:rsidP="00E104C1">
      <w:pPr>
        <w:pStyle w:val="p"/>
        <w:spacing w:line="276" w:lineRule="auto"/>
        <w:rPr>
          <w:rStyle w:val="span"/>
          <w:bCs/>
          <w:sz w:val="22"/>
          <w:szCs w:val="22"/>
        </w:rPr>
      </w:pPr>
    </w:p>
    <w:p w14:paraId="04A9E872" w14:textId="28CDCFC0" w:rsidR="009F3753" w:rsidRPr="00E104C1" w:rsidRDefault="00B76C2C" w:rsidP="00E104C1">
      <w:pPr>
        <w:pStyle w:val="p"/>
        <w:spacing w:line="276" w:lineRule="auto"/>
        <w:rPr>
          <w:sz w:val="22"/>
          <w:szCs w:val="22"/>
        </w:rPr>
      </w:pPr>
      <w:r>
        <w:rPr>
          <w:b/>
          <w:bCs/>
        </w:rPr>
        <w:t>Lower Education</w:t>
      </w:r>
      <w:r w:rsidR="000878F0">
        <w:rPr>
          <w:b/>
          <w:bCs/>
        </w:rPr>
        <w:t xml:space="preserve"> - </w:t>
      </w:r>
      <w:proofErr w:type="spellStart"/>
      <w:r w:rsidRPr="000878F0">
        <w:rPr>
          <w:b/>
          <w:sz w:val="22"/>
          <w:szCs w:val="22"/>
        </w:rPr>
        <w:t>Hipperholme</w:t>
      </w:r>
      <w:proofErr w:type="spellEnd"/>
      <w:r w:rsidRPr="000878F0">
        <w:rPr>
          <w:b/>
          <w:sz w:val="22"/>
          <w:szCs w:val="22"/>
        </w:rPr>
        <w:t xml:space="preserve"> and Lightcliffe High School:</w:t>
      </w:r>
    </w:p>
    <w:p w14:paraId="070D92F3" w14:textId="36BE1F47" w:rsidR="000878F0" w:rsidRDefault="00B76C2C" w:rsidP="00E104C1">
      <w:pPr>
        <w:pStyle w:val="divdocumentdivsectiontitle"/>
        <w:spacing w:before="200" w:after="160" w:line="276" w:lineRule="auto"/>
        <w:rPr>
          <w:sz w:val="22"/>
          <w:szCs w:val="22"/>
        </w:rPr>
      </w:pPr>
      <w:r w:rsidRPr="00B76C2C">
        <w:rPr>
          <w:b/>
          <w:sz w:val="22"/>
          <w:szCs w:val="22"/>
        </w:rPr>
        <w:t xml:space="preserve">A </w:t>
      </w:r>
      <w:r w:rsidR="000878F0">
        <w:rPr>
          <w:b/>
          <w:sz w:val="22"/>
          <w:szCs w:val="22"/>
        </w:rPr>
        <w:t>–</w:t>
      </w:r>
      <w:r w:rsidRPr="00B76C2C">
        <w:rPr>
          <w:b/>
          <w:sz w:val="22"/>
          <w:szCs w:val="22"/>
        </w:rPr>
        <w:t xml:space="preserve"> Levels</w:t>
      </w:r>
      <w:r w:rsidR="000878F0">
        <w:rPr>
          <w:b/>
          <w:sz w:val="22"/>
          <w:szCs w:val="22"/>
        </w:rPr>
        <w:t xml:space="preserve">                                               11 GCSEs including                                                                                                           </w:t>
      </w:r>
      <w:r>
        <w:rPr>
          <w:sz w:val="22"/>
          <w:szCs w:val="22"/>
        </w:rPr>
        <w:t>Sociology</w:t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  <w:t>Mathematics</w:t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  <w:t xml:space="preserve">English language        </w:t>
      </w:r>
      <w:r>
        <w:rPr>
          <w:sz w:val="22"/>
          <w:szCs w:val="22"/>
        </w:rPr>
        <w:t>History</w:t>
      </w:r>
      <w:r w:rsidR="000878F0">
        <w:rPr>
          <w:sz w:val="22"/>
          <w:szCs w:val="22"/>
        </w:rPr>
        <w:t xml:space="preserve"> </w:t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  <w:t>English literature</w:t>
      </w:r>
      <w:r w:rsidR="000878F0">
        <w:rPr>
          <w:sz w:val="22"/>
          <w:szCs w:val="22"/>
        </w:rPr>
        <w:tab/>
      </w:r>
      <w:r w:rsidR="000878F0">
        <w:rPr>
          <w:sz w:val="22"/>
          <w:szCs w:val="22"/>
        </w:rPr>
        <w:tab/>
        <w:t xml:space="preserve">             Biology</w:t>
      </w:r>
      <w:r w:rsidR="000878F0">
        <w:rPr>
          <w:sz w:val="22"/>
          <w:szCs w:val="22"/>
        </w:rPr>
        <w:tab/>
        <w:t xml:space="preserve">                </w:t>
      </w:r>
      <w:r>
        <w:rPr>
          <w:sz w:val="22"/>
          <w:szCs w:val="22"/>
        </w:rPr>
        <w:t>Philosophy</w:t>
      </w:r>
      <w:r w:rsidR="000878F0">
        <w:rPr>
          <w:sz w:val="22"/>
          <w:szCs w:val="22"/>
        </w:rPr>
        <w:t xml:space="preserve">                                               Physics                                                    Chemistry</w:t>
      </w:r>
    </w:p>
    <w:p w14:paraId="31DCB535" w14:textId="03484862" w:rsidR="00843BA5" w:rsidRPr="00B76C2C" w:rsidRDefault="00B76C2C" w:rsidP="00E104C1">
      <w:pPr>
        <w:pStyle w:val="p"/>
        <w:spacing w:line="276" w:lineRule="auto"/>
        <w:rPr>
          <w:sz w:val="22"/>
          <w:szCs w:val="22"/>
        </w:rPr>
      </w:pPr>
      <w:r>
        <w:rPr>
          <w:b/>
          <w:bCs/>
        </w:rPr>
        <w:t>Skills</w:t>
      </w:r>
    </w:p>
    <w:tbl>
      <w:tblPr>
        <w:tblStyle w:val="divdocumenttable"/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25"/>
        <w:gridCol w:w="4925"/>
      </w:tblGrid>
      <w:tr w:rsidR="00843BA5" w14:paraId="563C8A6A" w14:textId="77777777">
        <w:trPr>
          <w:tblCellSpacing w:w="15" w:type="dxa"/>
        </w:trPr>
        <w:tc>
          <w:tcPr>
            <w:tcW w:w="4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A92F6" w14:textId="15423F7F" w:rsidR="0042581E" w:rsidRDefault="000878F0" w:rsidP="00E104C1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Good understanding of</w:t>
            </w:r>
            <w:r w:rsidR="00453DC2">
              <w:rPr>
                <w:bCs/>
                <w:sz w:val="22"/>
                <w:szCs w:val="22"/>
              </w:rPr>
              <w:t xml:space="preserve"> core </w:t>
            </w:r>
            <w:r w:rsidRPr="000878F0">
              <w:rPr>
                <w:bCs/>
                <w:sz w:val="22"/>
                <w:szCs w:val="22"/>
              </w:rPr>
              <w:t>routing</w:t>
            </w:r>
            <w:r w:rsidR="001B0374">
              <w:rPr>
                <w:bCs/>
                <w:sz w:val="22"/>
                <w:szCs w:val="22"/>
              </w:rPr>
              <w:t>, access control</w:t>
            </w:r>
            <w:r w:rsidR="00453DC2">
              <w:rPr>
                <w:bCs/>
                <w:sz w:val="22"/>
                <w:szCs w:val="22"/>
              </w:rPr>
              <w:t xml:space="preserve"> and </w:t>
            </w:r>
            <w:r w:rsidR="001B0374">
              <w:rPr>
                <w:bCs/>
                <w:sz w:val="22"/>
                <w:szCs w:val="22"/>
              </w:rPr>
              <w:t>network security</w:t>
            </w:r>
            <w:r w:rsidR="00453DC2">
              <w:rPr>
                <w:bCs/>
                <w:sz w:val="22"/>
                <w:szCs w:val="22"/>
              </w:rPr>
              <w:t>.</w:t>
            </w:r>
          </w:p>
          <w:p w14:paraId="298AAC07" w14:textId="2CCB83EF" w:rsidR="00453DC2" w:rsidRDefault="00453DC2" w:rsidP="00E104C1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Good knowledge of Cisco firewalls and security including Cisco ASA. </w:t>
            </w:r>
          </w:p>
          <w:p w14:paraId="73804DB9" w14:textId="5077954C" w:rsidR="00453DC2" w:rsidRPr="0042581E" w:rsidRDefault="00453DC2" w:rsidP="00453DC2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Good understanding of Wireless networking, LAN, WAN and ethernet switching.</w:t>
            </w:r>
            <w:bookmarkStart w:id="0" w:name="_GoBack"/>
            <w:bookmarkEnd w:id="0"/>
          </w:p>
          <w:p w14:paraId="2C9DF1F9" w14:textId="77777777" w:rsidR="000878F0" w:rsidRDefault="000878F0" w:rsidP="00E104C1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A sound knowledge of IPv4 and working knowledge of IPv6.</w:t>
            </w:r>
          </w:p>
          <w:p w14:paraId="24622A24" w14:textId="42B3DC6D" w:rsidR="000878F0" w:rsidRDefault="000878F0" w:rsidP="00E104C1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An understanding of VMware</w:t>
            </w:r>
            <w:r w:rsidR="0042581E">
              <w:rPr>
                <w:bCs/>
                <w:sz w:val="22"/>
                <w:szCs w:val="22"/>
              </w:rPr>
              <w:t xml:space="preserve"> and other network management tools.</w:t>
            </w:r>
          </w:p>
          <w:p w14:paraId="510A4952" w14:textId="15668C4A" w:rsidR="00945B2F" w:rsidRPr="000878F0" w:rsidRDefault="00B76C2C" w:rsidP="00E104C1">
            <w:pPr>
              <w:pStyle w:val="divdocumentdivsectiontitle"/>
              <w:numPr>
                <w:ilvl w:val="0"/>
                <w:numId w:val="4"/>
              </w:numPr>
              <w:spacing w:before="200" w:after="160" w:line="276" w:lineRule="auto"/>
              <w:rPr>
                <w:bCs/>
                <w:sz w:val="22"/>
                <w:szCs w:val="22"/>
              </w:rPr>
            </w:pPr>
            <w:r w:rsidRPr="000878F0">
              <w:rPr>
                <w:sz w:val="22"/>
                <w:szCs w:val="22"/>
              </w:rPr>
              <w:t>Advanced critical thinking</w:t>
            </w:r>
          </w:p>
        </w:tc>
        <w:tc>
          <w:tcPr>
            <w:tcW w:w="4880" w:type="dxa"/>
            <w:tcBorders>
              <w:left w:val="single" w:sz="8" w:space="0" w:color="FEFDFD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12ABB79E" w14:textId="77777777" w:rsidR="00843BA5" w:rsidRDefault="00B76C2C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Superior time management</w:t>
            </w:r>
          </w:p>
          <w:p w14:paraId="70DFA0FA" w14:textId="77777777" w:rsidR="0042581E" w:rsidRDefault="0042581E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customer facing skills developed through time at close brothers and as a caterer.</w:t>
            </w:r>
          </w:p>
          <w:p w14:paraId="59F7F199" w14:textId="3E9EE5B8" w:rsidR="000878F0" w:rsidRPr="000878F0" w:rsidRDefault="000878F0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A good technical knowledge of general IT.</w:t>
            </w:r>
          </w:p>
          <w:p w14:paraId="7BD05F80" w14:textId="77777777" w:rsidR="000878F0" w:rsidRPr="000878F0" w:rsidRDefault="000878F0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Ability to explain technical issues and problems to non-technical colleagues.</w:t>
            </w:r>
          </w:p>
          <w:p w14:paraId="1D8CA862" w14:textId="0508D3F2" w:rsidR="0042581E" w:rsidRPr="0042581E" w:rsidRDefault="0042581E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Thorough understanding of TCP/IP</w:t>
            </w:r>
          </w:p>
          <w:p w14:paraId="3EB7A296" w14:textId="7C7AAD8F" w:rsidR="0042581E" w:rsidRPr="0042581E" w:rsidRDefault="0042581E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Strong troubles shooter utilising both top-down and bottom-up approaches appropriately.</w:t>
            </w:r>
          </w:p>
          <w:p w14:paraId="32B7071E" w14:textId="4210E777" w:rsidR="000878F0" w:rsidRDefault="000878F0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 w:rsidRPr="000878F0">
              <w:rPr>
                <w:bCs/>
                <w:sz w:val="22"/>
                <w:szCs w:val="22"/>
              </w:rPr>
              <w:t>A high willingness to learn and develop new skills to progress my career.</w:t>
            </w:r>
          </w:p>
          <w:p w14:paraId="60AFE04B" w14:textId="71E3295F" w:rsidR="000878F0" w:rsidRDefault="000878F0" w:rsidP="00E104C1">
            <w:pPr>
              <w:pStyle w:val="documentulli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</w:rPr>
            </w:pPr>
            <w:r w:rsidRPr="000878F0">
              <w:rPr>
                <w:sz w:val="22"/>
                <w:szCs w:val="22"/>
              </w:rPr>
              <w:t>Project management knowledge</w:t>
            </w:r>
          </w:p>
        </w:tc>
      </w:tr>
    </w:tbl>
    <w:p w14:paraId="7853CD21" w14:textId="17B2A368" w:rsidR="0033319A" w:rsidRDefault="00B76C2C" w:rsidP="00E104C1">
      <w:pPr>
        <w:pStyle w:val="divdocumentdivsectiontitle"/>
        <w:spacing w:before="200" w:after="160" w:line="276" w:lineRule="auto"/>
        <w:rPr>
          <w:b/>
          <w:bCs/>
        </w:rPr>
      </w:pPr>
      <w:r>
        <w:rPr>
          <w:b/>
          <w:bCs/>
        </w:rPr>
        <w:lastRenderedPageBreak/>
        <w:t>Work history</w:t>
      </w:r>
    </w:p>
    <w:p w14:paraId="7A81AF14" w14:textId="7CE37848" w:rsidR="0033319A" w:rsidRPr="0033319A" w:rsidRDefault="0033319A" w:rsidP="00E104C1">
      <w:pPr>
        <w:pStyle w:val="divdocumentdivsectiontitle"/>
        <w:spacing w:before="200" w:after="160" w:line="276" w:lineRule="auto"/>
        <w:rPr>
          <w:b/>
          <w:bCs/>
          <w:sz w:val="22"/>
          <w:szCs w:val="22"/>
        </w:rPr>
      </w:pPr>
      <w:r w:rsidRPr="0033319A">
        <w:rPr>
          <w:b/>
          <w:bCs/>
          <w:sz w:val="22"/>
          <w:szCs w:val="22"/>
        </w:rPr>
        <w:t>July</w:t>
      </w:r>
      <w:r>
        <w:rPr>
          <w:b/>
          <w:bCs/>
          <w:sz w:val="22"/>
          <w:szCs w:val="22"/>
        </w:rPr>
        <w:t xml:space="preserve">-August 2019 </w:t>
      </w:r>
      <w:r w:rsidR="0053579C">
        <w:rPr>
          <w:b/>
          <w:bCs/>
          <w:sz w:val="22"/>
          <w:szCs w:val="22"/>
        </w:rPr>
        <w:t>Monday-Wednesday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104C1">
        <w:rPr>
          <w:b/>
          <w:bCs/>
          <w:sz w:val="22"/>
          <w:szCs w:val="22"/>
        </w:rPr>
        <w:t xml:space="preserve">           </w:t>
      </w:r>
      <w:r w:rsidRPr="00E104C1">
        <w:rPr>
          <w:sz w:val="22"/>
          <w:szCs w:val="22"/>
        </w:rPr>
        <w:t xml:space="preserve">Close Brothers </w:t>
      </w:r>
      <w:r w:rsidR="00E104C1">
        <w:rPr>
          <w:sz w:val="22"/>
          <w:szCs w:val="22"/>
        </w:rPr>
        <w:t>M</w:t>
      </w:r>
      <w:r w:rsidRPr="00E104C1">
        <w:rPr>
          <w:sz w:val="22"/>
          <w:szCs w:val="22"/>
        </w:rPr>
        <w:t xml:space="preserve">otor </w:t>
      </w:r>
      <w:r w:rsidR="00E104C1">
        <w:rPr>
          <w:sz w:val="22"/>
          <w:szCs w:val="22"/>
        </w:rPr>
        <w:t>Fi</w:t>
      </w:r>
      <w:r w:rsidRPr="00E104C1">
        <w:rPr>
          <w:sz w:val="22"/>
          <w:szCs w:val="22"/>
        </w:rPr>
        <w:t>nance</w:t>
      </w:r>
      <w:r>
        <w:rPr>
          <w:b/>
          <w:bCs/>
          <w:sz w:val="22"/>
          <w:szCs w:val="22"/>
        </w:rPr>
        <w:t xml:space="preserve">                    </w:t>
      </w:r>
      <w:r w:rsidR="0053579C">
        <w:rPr>
          <w:bCs/>
          <w:sz w:val="22"/>
          <w:szCs w:val="22"/>
        </w:rPr>
        <w:t>W</w:t>
      </w:r>
      <w:r w:rsidR="0053579C" w:rsidRPr="0053579C">
        <w:rPr>
          <w:bCs/>
          <w:sz w:val="22"/>
          <w:szCs w:val="22"/>
        </w:rPr>
        <w:t>orking on the</w:t>
      </w:r>
      <w:r w:rsidR="0053579C">
        <w:rPr>
          <w:b/>
          <w:bCs/>
          <w:sz w:val="22"/>
          <w:szCs w:val="22"/>
        </w:rPr>
        <w:t xml:space="preserve"> </w:t>
      </w:r>
      <w:r w:rsidRPr="0053579C">
        <w:rPr>
          <w:bCs/>
          <w:sz w:val="22"/>
          <w:szCs w:val="22"/>
        </w:rPr>
        <w:t xml:space="preserve">IT service desk alongside my work at close brothers on the weekend ill be attaining some valuable IT </w:t>
      </w:r>
      <w:r w:rsidR="0053579C" w:rsidRPr="0053579C">
        <w:rPr>
          <w:bCs/>
          <w:sz w:val="22"/>
          <w:szCs w:val="22"/>
        </w:rPr>
        <w:t>related work over the end of summer. Providing solutions to any IT issues which may arise in the building.</w:t>
      </w:r>
    </w:p>
    <w:p w14:paraId="47E37053" w14:textId="26ECB671" w:rsidR="000878F0" w:rsidRPr="000878F0" w:rsidRDefault="00553020" w:rsidP="00E104C1">
      <w:pPr>
        <w:pStyle w:val="divdocumentdivsectiontitle"/>
        <w:spacing w:before="200" w:after="160" w:line="276" w:lineRule="auto"/>
        <w:rPr>
          <w:bCs/>
          <w:sz w:val="22"/>
          <w:szCs w:val="22"/>
        </w:rPr>
      </w:pPr>
      <w:r w:rsidRPr="000878F0">
        <w:rPr>
          <w:b/>
          <w:bCs/>
          <w:sz w:val="22"/>
          <w:szCs w:val="22"/>
        </w:rPr>
        <w:t xml:space="preserve">February </w:t>
      </w:r>
      <w:r w:rsidR="0053579C" w:rsidRPr="000878F0">
        <w:rPr>
          <w:b/>
          <w:bCs/>
          <w:sz w:val="22"/>
          <w:szCs w:val="22"/>
        </w:rPr>
        <w:t>16,</w:t>
      </w:r>
      <w:r w:rsidRPr="000878F0">
        <w:rPr>
          <w:b/>
          <w:bCs/>
          <w:sz w:val="22"/>
          <w:szCs w:val="22"/>
        </w:rPr>
        <w:t xml:space="preserve"> 2019 – Present </w:t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Pr="000878F0">
        <w:rPr>
          <w:b/>
          <w:bCs/>
          <w:sz w:val="22"/>
          <w:szCs w:val="22"/>
        </w:rPr>
        <w:tab/>
      </w:r>
      <w:r w:rsidR="000878F0">
        <w:rPr>
          <w:b/>
          <w:bCs/>
          <w:sz w:val="22"/>
          <w:szCs w:val="22"/>
        </w:rPr>
        <w:tab/>
        <w:t xml:space="preserve">             DSU Administrator (underwriter)</w:t>
      </w:r>
      <w:r w:rsidR="0033319A">
        <w:rPr>
          <w:b/>
          <w:bCs/>
          <w:sz w:val="22"/>
          <w:szCs w:val="22"/>
        </w:rPr>
        <w:t xml:space="preserve"> Saturday and Sundays</w:t>
      </w:r>
      <w:r w:rsidRPr="00553020">
        <w:rPr>
          <w:bCs/>
          <w:sz w:val="22"/>
          <w:szCs w:val="22"/>
        </w:rPr>
        <w:tab/>
      </w:r>
      <w:r w:rsidR="00E104C1">
        <w:rPr>
          <w:bCs/>
          <w:sz w:val="22"/>
          <w:szCs w:val="22"/>
        </w:rPr>
        <w:t xml:space="preserve">   </w:t>
      </w:r>
      <w:r w:rsidRPr="00553020">
        <w:rPr>
          <w:bCs/>
          <w:sz w:val="22"/>
          <w:szCs w:val="22"/>
        </w:rPr>
        <w:t xml:space="preserve">Close </w:t>
      </w:r>
      <w:r w:rsidR="000878F0">
        <w:rPr>
          <w:bCs/>
          <w:sz w:val="22"/>
          <w:szCs w:val="22"/>
        </w:rPr>
        <w:t>B</w:t>
      </w:r>
      <w:r w:rsidRPr="00553020">
        <w:rPr>
          <w:bCs/>
          <w:sz w:val="22"/>
          <w:szCs w:val="22"/>
        </w:rPr>
        <w:t>rothers</w:t>
      </w:r>
      <w:r w:rsidR="000878F0">
        <w:rPr>
          <w:bCs/>
          <w:sz w:val="22"/>
          <w:szCs w:val="22"/>
        </w:rPr>
        <w:t xml:space="preserve"> Motor Finance – Doncaster Calculate risk on car vehicle finance applications liaising with professionals and specialists to help </w:t>
      </w:r>
      <w:r w:rsidR="0033319A">
        <w:rPr>
          <w:bCs/>
          <w:sz w:val="22"/>
          <w:szCs w:val="22"/>
        </w:rPr>
        <w:t>decide</w:t>
      </w:r>
      <w:r w:rsidR="000878F0">
        <w:rPr>
          <w:bCs/>
          <w:sz w:val="22"/>
          <w:szCs w:val="22"/>
        </w:rPr>
        <w:t xml:space="preserve"> on </w:t>
      </w:r>
      <w:r w:rsidR="0033319A">
        <w:rPr>
          <w:bCs/>
          <w:sz w:val="22"/>
          <w:szCs w:val="22"/>
        </w:rPr>
        <w:t>whether a deal should be made.</w:t>
      </w:r>
      <w:r w:rsidR="000878F0">
        <w:rPr>
          <w:bCs/>
          <w:sz w:val="22"/>
          <w:szCs w:val="22"/>
        </w:rPr>
        <w:tab/>
      </w:r>
      <w:r w:rsidR="000878F0">
        <w:rPr>
          <w:bCs/>
          <w:sz w:val="22"/>
          <w:szCs w:val="22"/>
        </w:rPr>
        <w:tab/>
      </w:r>
      <w:r w:rsidR="000878F0">
        <w:rPr>
          <w:bCs/>
          <w:sz w:val="22"/>
          <w:szCs w:val="22"/>
        </w:rPr>
        <w:tab/>
      </w:r>
      <w:r w:rsidR="000878F0">
        <w:rPr>
          <w:bCs/>
          <w:sz w:val="22"/>
          <w:szCs w:val="22"/>
        </w:rPr>
        <w:tab/>
      </w:r>
      <w:r w:rsidR="000878F0">
        <w:rPr>
          <w:bCs/>
          <w:sz w:val="22"/>
          <w:szCs w:val="22"/>
        </w:rPr>
        <w:tab/>
      </w:r>
      <w:r w:rsidR="000878F0">
        <w:rPr>
          <w:bCs/>
          <w:sz w:val="22"/>
          <w:szCs w:val="22"/>
        </w:rPr>
        <w:tab/>
        <w:t xml:space="preserve">      </w:t>
      </w:r>
      <w:r w:rsidR="0033319A">
        <w:rPr>
          <w:bCs/>
          <w:sz w:val="22"/>
          <w:szCs w:val="22"/>
        </w:rPr>
        <w:t xml:space="preserve">                       </w:t>
      </w:r>
      <w:r w:rsidR="000878F0">
        <w:rPr>
          <w:bCs/>
          <w:sz w:val="22"/>
          <w:szCs w:val="22"/>
        </w:rPr>
        <w:t xml:space="preserve"> </w:t>
      </w:r>
      <w:r w:rsidR="0033319A">
        <w:rPr>
          <w:bCs/>
          <w:sz w:val="22"/>
          <w:szCs w:val="22"/>
        </w:rPr>
        <w:t xml:space="preserve">               </w:t>
      </w:r>
      <w:r w:rsidR="000878F0">
        <w:rPr>
          <w:bCs/>
          <w:sz w:val="22"/>
          <w:szCs w:val="22"/>
        </w:rPr>
        <w:t>Assessing background information on c</w:t>
      </w:r>
      <w:r w:rsidR="0047612D">
        <w:rPr>
          <w:bCs/>
          <w:sz w:val="22"/>
          <w:szCs w:val="22"/>
        </w:rPr>
        <w:t>ustomers</w:t>
      </w:r>
      <w:r w:rsidR="000878F0">
        <w:rPr>
          <w:bCs/>
          <w:sz w:val="22"/>
          <w:szCs w:val="22"/>
        </w:rPr>
        <w:t xml:space="preserve"> including credit</w:t>
      </w:r>
      <w:r w:rsidR="0047612D">
        <w:rPr>
          <w:bCs/>
          <w:sz w:val="22"/>
          <w:szCs w:val="22"/>
        </w:rPr>
        <w:t xml:space="preserve"> checks</w:t>
      </w:r>
      <w:r w:rsidR="000878F0">
        <w:rPr>
          <w:bCs/>
          <w:sz w:val="22"/>
          <w:szCs w:val="22"/>
        </w:rPr>
        <w:t>, address</w:t>
      </w:r>
      <w:r w:rsidR="0047612D">
        <w:rPr>
          <w:bCs/>
          <w:sz w:val="22"/>
          <w:szCs w:val="22"/>
        </w:rPr>
        <w:t xml:space="preserve"> history</w:t>
      </w:r>
      <w:r w:rsidR="000878F0">
        <w:rPr>
          <w:bCs/>
          <w:sz w:val="22"/>
          <w:szCs w:val="22"/>
        </w:rPr>
        <w:t>,</w:t>
      </w:r>
      <w:r w:rsidR="0047612D">
        <w:rPr>
          <w:bCs/>
          <w:sz w:val="22"/>
          <w:szCs w:val="22"/>
        </w:rPr>
        <w:t xml:space="preserve"> employment history and income</w:t>
      </w:r>
      <w:r w:rsidR="000878F0">
        <w:rPr>
          <w:bCs/>
          <w:sz w:val="22"/>
          <w:szCs w:val="22"/>
        </w:rPr>
        <w:t xml:space="preserve">. </w:t>
      </w:r>
      <w:r w:rsidR="0047612D">
        <w:rPr>
          <w:bCs/>
          <w:sz w:val="22"/>
          <w:szCs w:val="22"/>
        </w:rPr>
        <w:t xml:space="preserve"> </w:t>
      </w:r>
      <w:r w:rsidR="0033319A"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47612D">
        <w:rPr>
          <w:bCs/>
          <w:sz w:val="22"/>
          <w:szCs w:val="22"/>
        </w:rPr>
        <w:t xml:space="preserve">Performing </w:t>
      </w:r>
      <w:r w:rsidR="0033319A">
        <w:rPr>
          <w:bCs/>
          <w:sz w:val="22"/>
          <w:szCs w:val="22"/>
        </w:rPr>
        <w:t>HPI checks and making valuations on vehicles.</w:t>
      </w:r>
      <w:r w:rsidR="000878F0">
        <w:rPr>
          <w:bCs/>
          <w:sz w:val="22"/>
          <w:szCs w:val="22"/>
        </w:rPr>
        <w:t xml:space="preserve">          </w:t>
      </w:r>
      <w:r w:rsidR="0047612D">
        <w:rPr>
          <w:bCs/>
          <w:sz w:val="22"/>
          <w:szCs w:val="22"/>
        </w:rPr>
        <w:t xml:space="preserve">                                                                                                                           </w:t>
      </w:r>
      <w:r w:rsidR="000878F0">
        <w:rPr>
          <w:bCs/>
          <w:sz w:val="22"/>
          <w:szCs w:val="22"/>
        </w:rPr>
        <w:t xml:space="preserve"> Handling calls primarily from car dealers looking for speed of service and clear understanding of FCA law. Consistently working towards mandates to further my position in the company.</w:t>
      </w:r>
    </w:p>
    <w:p w14:paraId="199A02F1" w14:textId="2B59999C" w:rsidR="00843BA5" w:rsidRPr="000878F0" w:rsidRDefault="00B76C2C" w:rsidP="00E104C1">
      <w:pPr>
        <w:pStyle w:val="divdocumentsinglecolumn"/>
        <w:spacing w:line="276" w:lineRule="auto"/>
        <w:rPr>
          <w:b/>
          <w:sz w:val="22"/>
          <w:szCs w:val="22"/>
        </w:rPr>
      </w:pPr>
      <w:r w:rsidRPr="000878F0">
        <w:rPr>
          <w:rStyle w:val="span"/>
          <w:b/>
          <w:sz w:val="22"/>
          <w:szCs w:val="22"/>
        </w:rPr>
        <w:t xml:space="preserve">December 2015 </w:t>
      </w:r>
      <w:r w:rsidRPr="000878F0">
        <w:rPr>
          <w:rStyle w:val="span"/>
          <w:rFonts w:ascii="MS UI Gothic" w:eastAsia="MS UI Gothic" w:hAnsi="MS UI Gothic" w:cs="MS UI Gothic"/>
          <w:b/>
          <w:sz w:val="22"/>
          <w:szCs w:val="22"/>
        </w:rPr>
        <w:t>－</w:t>
      </w:r>
      <w:r w:rsidRPr="000878F0">
        <w:rPr>
          <w:rStyle w:val="span"/>
          <w:b/>
          <w:sz w:val="22"/>
          <w:szCs w:val="22"/>
        </w:rPr>
        <w:t xml:space="preserve"> December 2016</w:t>
      </w:r>
    </w:p>
    <w:p w14:paraId="07774EBC" w14:textId="7655DAE2" w:rsidR="00843BA5" w:rsidRDefault="00B76C2C" w:rsidP="00E104C1">
      <w:pPr>
        <w:pStyle w:val="spanpaddedline"/>
        <w:tabs>
          <w:tab w:val="right" w:pos="9740"/>
        </w:tabs>
        <w:spacing w:line="276" w:lineRule="auto"/>
        <w:rPr>
          <w:rStyle w:val="span"/>
          <w:sz w:val="22"/>
          <w:szCs w:val="22"/>
        </w:rPr>
      </w:pPr>
      <w:r>
        <w:rPr>
          <w:rStyle w:val="spanjobtitle"/>
          <w:sz w:val="22"/>
          <w:szCs w:val="22"/>
        </w:rPr>
        <w:t>Caterer</w:t>
      </w:r>
      <w:r>
        <w:rPr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ab/>
        <w:t xml:space="preserve"> </w:t>
      </w:r>
      <w:r w:rsidR="00E104C1">
        <w:rPr>
          <w:rStyle w:val="span"/>
          <w:sz w:val="22"/>
          <w:szCs w:val="22"/>
        </w:rPr>
        <w:t xml:space="preserve">    </w:t>
      </w:r>
      <w:r>
        <w:rPr>
          <w:rStyle w:val="span"/>
          <w:sz w:val="22"/>
          <w:szCs w:val="22"/>
        </w:rPr>
        <w:t xml:space="preserve">Bradford City Football Club </w:t>
      </w:r>
      <w:r w:rsidR="000878F0">
        <w:rPr>
          <w:sz w:val="22"/>
          <w:szCs w:val="22"/>
        </w:rPr>
        <w:t xml:space="preserve">- </w:t>
      </w:r>
      <w:r>
        <w:rPr>
          <w:rStyle w:val="span"/>
          <w:sz w:val="22"/>
          <w:szCs w:val="22"/>
        </w:rPr>
        <w:t>West Yorkshire</w:t>
      </w:r>
    </w:p>
    <w:p w14:paraId="244F345A" w14:textId="0B1FA2DC" w:rsidR="000878F0" w:rsidRDefault="000878F0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Demonstrated genuine hospitality while greeting and establishing rapport with guests.</w:t>
      </w:r>
    </w:p>
    <w:p w14:paraId="23645D3B" w14:textId="067F31F2" w:rsidR="00843BA5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Maintained smooth and timely operations in preparation and delivery of meals and kitchen sanitation.</w:t>
      </w:r>
    </w:p>
    <w:p w14:paraId="6C92A52E" w14:textId="2B53C75F" w:rsidR="00843BA5" w:rsidRPr="000878F0" w:rsidRDefault="00B76C2C" w:rsidP="00E104C1">
      <w:pPr>
        <w:pStyle w:val="divdocumentsinglecolumn"/>
        <w:spacing w:before="320" w:line="276" w:lineRule="auto"/>
        <w:rPr>
          <w:b/>
          <w:sz w:val="22"/>
          <w:szCs w:val="22"/>
        </w:rPr>
      </w:pPr>
      <w:r w:rsidRPr="000878F0">
        <w:rPr>
          <w:rStyle w:val="span"/>
          <w:b/>
          <w:sz w:val="22"/>
          <w:szCs w:val="22"/>
        </w:rPr>
        <w:t xml:space="preserve">May 2014 </w:t>
      </w:r>
      <w:r w:rsidRPr="000878F0">
        <w:rPr>
          <w:rStyle w:val="span"/>
          <w:rFonts w:ascii="MS UI Gothic" w:eastAsia="MS UI Gothic" w:hAnsi="MS UI Gothic" w:cs="MS UI Gothic"/>
          <w:b/>
          <w:sz w:val="22"/>
          <w:szCs w:val="22"/>
        </w:rPr>
        <w:t>－</w:t>
      </w:r>
      <w:r w:rsidRPr="000878F0">
        <w:rPr>
          <w:rStyle w:val="span"/>
          <w:b/>
          <w:sz w:val="22"/>
          <w:szCs w:val="22"/>
        </w:rPr>
        <w:t xml:space="preserve"> September 2014</w:t>
      </w:r>
    </w:p>
    <w:p w14:paraId="02F9E68D" w14:textId="22FE223F" w:rsidR="00843BA5" w:rsidRDefault="00B76C2C" w:rsidP="00E104C1">
      <w:pPr>
        <w:pStyle w:val="spanpaddedline"/>
        <w:tabs>
          <w:tab w:val="right" w:pos="9740"/>
        </w:tabs>
        <w:spacing w:line="276" w:lineRule="auto"/>
        <w:rPr>
          <w:rStyle w:val="span"/>
          <w:sz w:val="22"/>
          <w:szCs w:val="22"/>
        </w:rPr>
      </w:pPr>
      <w:r>
        <w:rPr>
          <w:rStyle w:val="spanjobtitle"/>
          <w:sz w:val="22"/>
          <w:szCs w:val="22"/>
        </w:rPr>
        <w:t>Production line worker</w:t>
      </w:r>
      <w:r>
        <w:rPr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ab/>
        <w:t xml:space="preserve"> </w:t>
      </w:r>
      <w:r w:rsidR="00E104C1">
        <w:rPr>
          <w:rStyle w:val="span"/>
          <w:sz w:val="22"/>
          <w:szCs w:val="22"/>
        </w:rPr>
        <w:t xml:space="preserve">   </w:t>
      </w:r>
      <w:r>
        <w:rPr>
          <w:rStyle w:val="span"/>
          <w:sz w:val="22"/>
          <w:szCs w:val="22"/>
        </w:rPr>
        <w:t xml:space="preserve">Nestle UK Ltd </w:t>
      </w:r>
      <w:r w:rsidR="000878F0">
        <w:rPr>
          <w:sz w:val="22"/>
          <w:szCs w:val="22"/>
        </w:rPr>
        <w:t xml:space="preserve">- </w:t>
      </w:r>
      <w:r>
        <w:rPr>
          <w:rStyle w:val="span"/>
          <w:sz w:val="22"/>
          <w:szCs w:val="22"/>
        </w:rPr>
        <w:t>West Yorkshire</w:t>
      </w:r>
    </w:p>
    <w:p w14:paraId="480E53A3" w14:textId="77777777" w:rsidR="00843BA5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Worked on the product line in the factory.</w:t>
      </w:r>
    </w:p>
    <w:p w14:paraId="15422566" w14:textId="3B80644F" w:rsidR="00843BA5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Had to work quickly and efficiently alone and with team members</w:t>
      </w:r>
      <w:r w:rsidR="000878F0">
        <w:rPr>
          <w:rStyle w:val="span"/>
          <w:sz w:val="22"/>
          <w:szCs w:val="22"/>
        </w:rPr>
        <w:t>.</w:t>
      </w:r>
    </w:p>
    <w:p w14:paraId="25A180A4" w14:textId="77777777" w:rsidR="00843BA5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Started at 5:30am Monday - Friday through summer so had to be very disciplined with my time.</w:t>
      </w:r>
    </w:p>
    <w:p w14:paraId="3FD0CB1A" w14:textId="48144DB8" w:rsidR="00843BA5" w:rsidRPr="000878F0" w:rsidRDefault="00B76C2C" w:rsidP="00E104C1">
      <w:pPr>
        <w:pStyle w:val="divdocumentsinglecolumn"/>
        <w:spacing w:before="320" w:line="276" w:lineRule="auto"/>
        <w:rPr>
          <w:b/>
          <w:sz w:val="22"/>
          <w:szCs w:val="22"/>
        </w:rPr>
      </w:pPr>
      <w:r w:rsidRPr="000878F0">
        <w:rPr>
          <w:rStyle w:val="span"/>
          <w:b/>
          <w:sz w:val="22"/>
          <w:szCs w:val="22"/>
        </w:rPr>
        <w:t xml:space="preserve">June 2009 </w:t>
      </w:r>
      <w:r w:rsidRPr="000878F0">
        <w:rPr>
          <w:rStyle w:val="span"/>
          <w:rFonts w:ascii="MS UI Gothic" w:eastAsia="MS UI Gothic" w:hAnsi="MS UI Gothic" w:cs="MS UI Gothic"/>
          <w:b/>
          <w:sz w:val="22"/>
          <w:szCs w:val="22"/>
        </w:rPr>
        <w:t>－</w:t>
      </w:r>
      <w:r w:rsidRPr="000878F0">
        <w:rPr>
          <w:rStyle w:val="span"/>
          <w:b/>
          <w:sz w:val="22"/>
          <w:szCs w:val="22"/>
        </w:rPr>
        <w:t xml:space="preserve"> May 2014</w:t>
      </w:r>
    </w:p>
    <w:p w14:paraId="6EDADF7B" w14:textId="5DBC61A0" w:rsidR="0033319A" w:rsidRDefault="00B76C2C" w:rsidP="00E104C1">
      <w:pPr>
        <w:pStyle w:val="spanpaddedline"/>
        <w:tabs>
          <w:tab w:val="right" w:pos="9740"/>
        </w:tabs>
        <w:spacing w:line="276" w:lineRule="auto"/>
        <w:rPr>
          <w:sz w:val="22"/>
          <w:szCs w:val="22"/>
        </w:rPr>
      </w:pPr>
      <w:r>
        <w:rPr>
          <w:rStyle w:val="spanjobtitle"/>
          <w:sz w:val="22"/>
          <w:szCs w:val="22"/>
        </w:rPr>
        <w:t>Joiner Assistant</w:t>
      </w:r>
      <w:r>
        <w:rPr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ab/>
        <w:t xml:space="preserve"> Robert Oliver</w:t>
      </w:r>
    </w:p>
    <w:p w14:paraId="200282F7" w14:textId="77777777" w:rsidR="00843BA5" w:rsidRDefault="00B76C2C" w:rsidP="00E104C1">
      <w:pPr>
        <w:pStyle w:val="spanpaddedline"/>
        <w:spacing w:line="276" w:lineRule="auto"/>
        <w:rPr>
          <w:sz w:val="22"/>
          <w:szCs w:val="22"/>
        </w:rPr>
      </w:pPr>
      <w:r>
        <w:rPr>
          <w:rStyle w:val="span"/>
          <w:sz w:val="22"/>
          <w:szCs w:val="22"/>
        </w:rPr>
        <w:t>Halifax</w:t>
      </w:r>
    </w:p>
    <w:p w14:paraId="588AE10D" w14:textId="01CA0F30" w:rsidR="00843BA5" w:rsidRDefault="000878F0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Work </w:t>
      </w:r>
      <w:r w:rsidR="00B76C2C">
        <w:rPr>
          <w:rStyle w:val="span"/>
          <w:sz w:val="22"/>
          <w:szCs w:val="22"/>
        </w:rPr>
        <w:t xml:space="preserve">with a </w:t>
      </w:r>
      <w:r>
        <w:rPr>
          <w:rStyle w:val="span"/>
          <w:sz w:val="22"/>
          <w:szCs w:val="22"/>
        </w:rPr>
        <w:t>high-end</w:t>
      </w:r>
      <w:r w:rsidR="00B76C2C">
        <w:rPr>
          <w:rStyle w:val="span"/>
          <w:sz w:val="22"/>
          <w:szCs w:val="22"/>
        </w:rPr>
        <w:t xml:space="preserve"> self-employed joiner who works in the Halifax area. I gained key experience and knowledge of how a business is run through making close relationships with the customer. I was taught that attention to detail was of paramount importance when carrying out customer requests.</w:t>
      </w:r>
    </w:p>
    <w:p w14:paraId="62E8A1E9" w14:textId="77777777" w:rsidR="00843BA5" w:rsidRDefault="00B76C2C" w:rsidP="00E104C1">
      <w:pPr>
        <w:pStyle w:val="p"/>
        <w:spacing w:line="276" w:lineRule="auto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                                                </w:t>
      </w:r>
    </w:p>
    <w:p w14:paraId="119860F5" w14:textId="53348EF9" w:rsidR="00B76C2C" w:rsidRDefault="00B76C2C" w:rsidP="00E104C1">
      <w:pPr>
        <w:pStyle w:val="p"/>
        <w:spacing w:line="276" w:lineRule="auto"/>
        <w:rPr>
          <w:sz w:val="22"/>
          <w:szCs w:val="22"/>
        </w:rPr>
      </w:pPr>
    </w:p>
    <w:sectPr w:rsidR="00B76C2C">
      <w:pgSz w:w="12240" w:h="15840"/>
      <w:pgMar w:top="840" w:right="1240" w:bottom="84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.5pt;height:4.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8D58E0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C1F67A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401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04E6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924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DC1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AC5E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ECD0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E0B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EF58B93A"/>
    <w:lvl w:ilvl="0" w:tplc="43E87F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3"/>
      </w:rPr>
    </w:lvl>
    <w:lvl w:ilvl="1" w:tplc="1396D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32C1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828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8C3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4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08B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E69B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D82F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E045056"/>
    <w:multiLevelType w:val="hybridMultilevel"/>
    <w:tmpl w:val="70FA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D2AD8"/>
    <w:multiLevelType w:val="hybridMultilevel"/>
    <w:tmpl w:val="45B49690"/>
    <w:lvl w:ilvl="0" w:tplc="43E87F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20973"/>
    <w:multiLevelType w:val="hybridMultilevel"/>
    <w:tmpl w:val="69F8C560"/>
    <w:lvl w:ilvl="0" w:tplc="43E87F24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1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5"/>
    <w:rsid w:val="000878F0"/>
    <w:rsid w:val="001B0374"/>
    <w:rsid w:val="001D3460"/>
    <w:rsid w:val="00305D0C"/>
    <w:rsid w:val="003274BD"/>
    <w:rsid w:val="0033319A"/>
    <w:rsid w:val="00334E8D"/>
    <w:rsid w:val="0042581E"/>
    <w:rsid w:val="00453DC2"/>
    <w:rsid w:val="0047612D"/>
    <w:rsid w:val="00502431"/>
    <w:rsid w:val="0053579C"/>
    <w:rsid w:val="00553020"/>
    <w:rsid w:val="00843BA5"/>
    <w:rsid w:val="008A633E"/>
    <w:rsid w:val="008D5BA1"/>
    <w:rsid w:val="00945B2F"/>
    <w:rsid w:val="009F318D"/>
    <w:rsid w:val="009F3753"/>
    <w:rsid w:val="00B31D12"/>
    <w:rsid w:val="00B67AE2"/>
    <w:rsid w:val="00B76C2C"/>
    <w:rsid w:val="00CB07F6"/>
    <w:rsid w:val="00CD5AFC"/>
    <w:rsid w:val="00DB2077"/>
    <w:rsid w:val="00E104C1"/>
    <w:rsid w:val="00F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3D50"/>
  <w15:docId w15:val="{97C5EA57-AC6A-43B4-8A3F-07A5291E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prflSection">
    <w:name w:val="div_document_prflSection"/>
    <w:basedOn w:val="Normal"/>
    <w:pPr>
      <w:pBdr>
        <w:top w:val="single" w:sz="8" w:space="0" w:color="auto"/>
        <w:bottom w:val="single" w:sz="8" w:space="0" w:color="auto"/>
      </w:pBdr>
    </w:pPr>
  </w:style>
  <w:style w:type="paragraph" w:customStyle="1" w:styleId="prflWrapper">
    <w:name w:val="prflWrapper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980" w:lineRule="atLeast"/>
    </w:pPr>
    <w:rPr>
      <w:b/>
      <w:bCs/>
      <w:caps/>
      <w:sz w:val="50"/>
      <w:szCs w:val="50"/>
    </w:rPr>
  </w:style>
  <w:style w:type="character" w:customStyle="1" w:styleId="divnamespanfname">
    <w:name w:val="div_name_span_fname"/>
    <w:basedOn w:val="DefaultParagraphFont"/>
    <w:rPr>
      <w:cap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440" w:lineRule="atLeast"/>
    </w:pPr>
    <w:rPr>
      <w:sz w:val="22"/>
      <w:szCs w:val="22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prflSectiontable">
    <w:name w:val="div_document_prflSection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postlethwaite</cp:lastModifiedBy>
  <cp:revision>5</cp:revision>
  <dcterms:created xsi:type="dcterms:W3CDTF">2019-06-19T13:46:00Z</dcterms:created>
  <dcterms:modified xsi:type="dcterms:W3CDTF">2019-06-24T15:59:00Z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6mnk">
    <vt:lpwstr>Vl2Fc7jm6s+jcAny+4ZeskHAoBuyxKpbxzZaXn+HA9EoWBMvJXYa38qA47cDJF/YnLYHBD/BfAEuNxLUUbdCgxk3JFTzxTEOvPV9/kOgiIXCSktW5OGC4WYgeYD87alQIhkpwhMJbulUDbcXAyB50O/fT8LPZjLyQ+n99ucbn3J50cJWCBAAZU9ECoQflQSzfOGJMfH80IMUd/HQkMCeR7CbTv4QBR0YB6AGf5fNrgS+uROjm2MV36hY/nv8Box</vt:lpwstr>
  </property>
  <property fmtid="{D5CDD505-2E9C-101B-9397-08002B2CF9AE}" pid="3" name="2f/SV">
    <vt:lpwstr>For0n0dziuqKzNnA0xlnRLI21QvNHP4fuEQtC3KQCL5PCemJ1mShw2HPn5wDKWIueFJq+6Swv4MXsYY+usZNrzTgpsEQ9CQ53iTsfpMVCgXJ1eONLyPxhYp1Vr0bneeAiLzbj1CRxsalZqJM3IVtH+C1oPDPZa3IKhWt8vcjC+PoiBFrOFvVyF0VNk0feKf1sagqJ7HE1fk9b36z1JH3iyTY+Jr1xIB2ccj7n8+kSlPZtSdGc8rJ9RoHBYP4ye/</vt:lpwstr>
  </property>
  <property fmtid="{D5CDD505-2E9C-101B-9397-08002B2CF9AE}" pid="4" name="3Pe10">
    <vt:lpwstr>NJXcKciFT1nXCVwXOpnVGrZnvWNJMVbm1TPAukLMioN6KIOwBonXIsoNe+b1rNfvbBKXIlnG9oXg910W21jhWlZAmVAtu8yH6XABAr9cKL9KBBcqYEBt/smvK+R8AQ52ImeEF+MsKG9dXoSt1pB1wNMP/dk1ioeAP09/tmHvqqNzch0YhsfysDNAbF3rTywsptMIuyMFIC65aOrQXmGMxeFE8UrXlJo9y8B3gMP66uG56xikkGg6gtOifHhnKBx</vt:lpwstr>
  </property>
  <property fmtid="{D5CDD505-2E9C-101B-9397-08002B2CF9AE}" pid="5" name="47ynB">
    <vt:lpwstr>oo+YiRkMG4ZVEYACk0VMKsMQXq/xP69/djoOcnttc5jh2TD9vETCX6fROPPxTI6vW82mpYb3sY8z4KnWhI0if/a68ZJbf9hhNaBfeOzndfiPL7a4ZAyfIrO4oK3HX/2f4beN5GFl1OymjHBPxggAxUkq7B2RraFg5DxMhaVWzHD/12g5Dw7fsFiVuxLiX8SYrYs6C/FzUPnEqCYmBs0ce7ankAfW/4wngHiH596Zs4ufSdMAGannAdW/LP92WgY</vt:lpwstr>
  </property>
  <property fmtid="{D5CDD505-2E9C-101B-9397-08002B2CF9AE}" pid="6" name="4dZ1N">
    <vt:lpwstr>zG0t30Z7E4kC1XIBWvtSjAXKTDysqyjKUchZpk+bhhLQ6nBeSZz10ELjMgurULT3AeuINlrQ80W6P2GtlNKkY/vPFarqThyromK+z+Ss4EZPyfVVJrHdK9o2ZAVulOy6fvHghri6TcmBrPA/81X9ncRx7xUsN1PV+FA+VUX+oJXQuq4hW1dJbeRSzFHjQrZzI+scHRdux+oHW3NAzvREvqry6Xm8eQgHKeZ93EIbm0nJ1wx9jXC5mnffkugRDJK</vt:lpwstr>
  </property>
  <property fmtid="{D5CDD505-2E9C-101B-9397-08002B2CF9AE}" pid="7" name="92WgY">
    <vt:lpwstr>Gsxi8CI6SeP4uwkytzPzBQvY0Gok5zmOE0iUXCpl/dya5Ef3aw3+D2fpzVQnp/9yu18vnnPjPGDiecar2jVYYzwqJzHPwKnk4foJFCXp2mBtAtbG94E2EEtd59/UDEZiZOynPLz2LnDHaC8UX5SXa0AP0Z8iQQVR1XNi2+b9lMmj8g7mUZ5jgkXlxC2JftQv505tzN7DuIoKbnrDGNhlyo/GjtePIpcffwAQHl2tf2YsnUqBRYP+yMwgxz3Pe10</vt:lpwstr>
  </property>
  <property fmtid="{D5CDD505-2E9C-101B-9397-08002B2CF9AE}" pid="8" name="AxB3g">
    <vt:lpwstr>Kjk2+sYhJeXnpBP7TULnA71HIcHT62gpas8Tcz4DUVTSjgALjtFMNzDS6anr9ZNsqlG4R33+qyw4G8BzbBwN3OaPIyst0PKCQHKtLJBDLmZ75Mg3wZPGjBd7GLz2iZ/qO/qjQah+I4vYW1MsEJkvPa7riA35Fz8PaqL+RrRXw229xmpmtTUPrkHcw4okrJ3tPuZJjw8OA1tKfOmrCOMrDY+fs35m+Z1OVvEx1sRvbx6Hdm996J7ZLe7likTWvOO</vt:lpwstr>
  </property>
  <property fmtid="{D5CDD505-2E9C-101B-9397-08002B2CF9AE}" pid="9" name="Dvn6G">
    <vt:lpwstr>q+uD5b9j1OWDdIKcEn35kTFxXYGe5w/qD4HYPoX3Pnjj0ogT7uA0MahDErjEOOyXIesbl0xVAqt/pFOAZezuTojCDQDdwjTEaFYYnswlsQBZZQq+uEUHdUlj2/ZPmQqXrnEpfkq5YYDx3QFx7JUVPLpFy1hp0cyvIWZjsUvr6uEn6zsreADfQs50tyWPocqJyZQIZrdoUj3mJgWh54dVGcFDFB53gh16m1b3rxYdR7IkENg+M+sdTC3DNlEA/Sl</vt:lpwstr>
  </property>
  <property fmtid="{D5CDD505-2E9C-101B-9397-08002B2CF9AE}" pid="10" name="EA/Sl">
    <vt:lpwstr>bOHsgJbsi8HLZ/VOHV5nV+TdD+wfbRe4urcs+pb3EBN3pSMrsOpUZn1xG53Jrn7hVUZnCpnZ9ZaSnro/1Ns+Rxor/XY5LqmWFjxGpwB5BGhp+JryTdknI/tkmXFZQoUov2AyJD7oVFbGUPTSf7E0/mdJUMNwhOyzlIZkF8mzdevukOX8LCW4GYjO/e9uo0GIptAqqrOYwpWlSCGKF8hi2Gko3K+YWbyaHRfJL5JZF2EoAbXYtXXQLXgizp4dZ1N</vt:lpwstr>
  </property>
  <property fmtid="{D5CDD505-2E9C-101B-9397-08002B2CF9AE}" pid="11" name="gRDJK">
    <vt:lpwstr>00T5OL3ii2FtqL6t0n+X7EXyNVE6b8DQJ7lj3bPcR/eHzuLXmBH4Z6kYA0qulFzHn1ERGmFEhzNwudLVs8ECt8I8gSKnHkIpyZhydBto/lYTRaAlQZsufI9JZyJgdUuL1NNVsWP4QHrPxm6aPz/HwUDcNVXLfhP1y6R1Uz5wEp2OXd1RueIX9BLJOsJSGVCbNjgHDnnuq2SQI7crWwPf7nu+QtwSTKRQxaMSCC3wM499cnSNyZh3V9GwO1UlTcI</vt:lpwstr>
  </property>
  <property fmtid="{D5CDD505-2E9C-101B-9397-08002B2CF9AE}" pid="12" name="haDkv">
    <vt:lpwstr>QyD98k22ULmqo1dLacwVsamnVEnZscGSTPC9YBRf1ipOBitShWMPEwcbC81Tg6ERFYVxOXI5ytsXk163PagMHyIxMyMUB72G/mY+I2mK731MhgqTKvgadg0i/cmbzt5akRrljKPtuU5SU8nInsZbYtlYIynEXnvctcRnA7NtQD9eevyEQFe7nyGRMPQX1ybG/2VgLZndR+Q+vzqdSR8S5rB5v9trxdjc1159Yu7yRaHAuSs+E3fPelYxZHZ/7v0</vt:lpwstr>
  </property>
  <property fmtid="{D5CDD505-2E9C-101B-9397-08002B2CF9AE}" pid="13" name="hnKBx">
    <vt:lpwstr>G/8vW+2o4CcaYWVhpbQLj8w4wYmq7E6/DmzRQHfRGPXCtX57bHz3eA5vyd1CAJQm2OOURxqwQZBifwOM9Qoh6zeXGXHh8s+Q9His3kLZnift83vWnGKbSBYKAd3fsvlvBBy7BF5IQBncJ3HLiWYL5ynNWTEN302jQ3Q6N7uE4u5q9fOUtnZkcquhF3rQuvWBYFmvvBLdd/bA7gPxYldABb/61S4F439aRL/EtIMH2dD2ecmkanu4J0Ar09xnEio</vt:lpwstr>
  </property>
  <property fmtid="{D5CDD505-2E9C-101B-9397-08002B2CF9AE}" pid="14" name="I0M7E">
    <vt:lpwstr>XZoYOVyQLzZsSrnlTNlr6aKmSNYTWR2EemH9EJyg/T7NmpQ7+9bLRFEN2BtmcqE3J7thXD9CD5nQgkJokTbz+k69+K8J30h4yPKGTLWKr+NN7F1hGoQNUYCCXrMxQ67epJLTd62RRh0Elg5MWwfZPx4YsVr+1L7n2tmJ/y2cFiYEe1OkMREYDm8NMzVlomR/3FVMSwWucfOZILgtp0twc0YZDoVQayYI72NqtHMeczVVOP10PA1k8h3J5J47ynB</vt:lpwstr>
  </property>
  <property fmtid="{D5CDD505-2E9C-101B-9397-08002B2CF9AE}" pid="15" name="i8ZXy">
    <vt:lpwstr>jrKD7a9B+m2zPMo5M1irNsUI4ddv0VRrCTGlDZO0HWGi1sVBw7oX8Y1AxDMUyKSrnvr9pB2OwxG/QBlyWyS3s6nOA2UkuXgsQvmWD93n7NIm1rUpd6um0vdvqoruMfNlYCK/OGegtOz5nOc44R1P7J7/vrhATyJWu6ZrVIOLuSHgqaCDe6HYLkVa6V2UQTBIKxpEW9eK/+5X4ekta29buQG4y+dAt5RGTZFoClF10c4xapiWrv5M75ICTwix4uN</vt:lpwstr>
  </property>
  <property fmtid="{D5CDD505-2E9C-101B-9397-08002B2CF9AE}" pid="16" name="iada3">
    <vt:lpwstr>0mnPpPBoKR5D15wCH9QV2+/7bjXaAMEFN7l/t7fup+kfnhczyOLfGxIf1Z+1LMEY12DhUU4stPpsIlKRDNAgNOU3PDr5IKOJssOywUfcfDMrRQwLPBh4IoRY/vgJhIzQ4L/kka3l62XqVhv/rBLk1Mnb1p3uPpg3SzftydQyfId2KsbNd0f48znoII+vfkX0wlR2jDQW/ACCo9DkbAqs5fZ8bxIEhMRMG3rXtGGy86ngNp4sKo7kiGm+Wn26mnk</vt:lpwstr>
  </property>
  <property fmtid="{D5CDD505-2E9C-101B-9397-08002B2CF9AE}" pid="17" name="ix4uN">
    <vt:lpwstr>wEDXF9W8VwmTmpkAVTUE3EkylRQ7cgZA9xRmIaikKBDVYZ3Sa23uMFEvZNMIAueFq9R0eeEcWSOajFVYpzW8GZODL6gCjw652arH7/UfonvB8mcB+Hs+t77AxVjzf0Ms+vCkU5zgdEIIZno63LsIh2MN05UJRN0nPZA6IZoGpxurq7+x2A53Wh9WBTMTw3djymdAYVeoePCLzldwsomFjXqXxNYdG5ercGuUQu92uHv0yarfSFaDdKCdYGrHYHG</vt:lpwstr>
  </property>
  <property fmtid="{D5CDD505-2E9C-101B-9397-08002B2CF9AE}" pid="18" name="JoRjW">
    <vt:lpwstr>8V+YmuRM5IwlRMvEPZrwh7vINO10bd8AAqyXPzSqUnHg2iqVTChi8A2kNKkl3qPsJ2o+3I5IAv1UFCeYkfk7m8QdsfCnFxrE21YZta4yeLChInkSQUols2nOVhW3Edci+HupquYrQTAWv6+NIhPCjDEt4sh2SbobMIzNyzdXBJh6snzXLv78ZCU08pNpeaGzTkoXFlTJr55EzUjDb3TyZ/Xe32tnUW/gyPAynEro7zzzW1KiqHSzXISEotiada3</vt:lpwstr>
  </property>
  <property fmtid="{D5CDD505-2E9C-101B-9397-08002B2CF9AE}" pid="19" name="K6pOd">
    <vt:lpwstr>LhDcmCA1HRDvf/W1nPyWm5vJ87VIa8PMaSZjEt+JP6UTCh+FSbIpaGJ7gmXZJddCspRoZtfboSycwDFe2HjPoElHjXTvmUqDVYVPy6u4W24cIE/hj6AGUyaxrHNTec49BTWqLuuAlIzh7LJTlhbBQ3nNNB5mHC7WrIeRbPmn/mMQpn+4zGlRRX+ZvOr7CyBY2rZQejnuks7SALZOkKCVUfKhI6rVjFmpTeMeYTXag/ARJYVdC2vBv6RFKaVzl1z</vt:lpwstr>
  </property>
  <property fmtid="{D5CDD505-2E9C-101B-9397-08002B2CF9AE}" pid="20" name="KPo9w">
    <vt:lpwstr>PfoCtFPoTdBn3jV+R9wyw6AHrhl3x63jIDDyg8Zi6WyvlU31zhlolmlgn0GWsoRA9BFiiASiJ4nT5l8+OTC67Yqe7qn7D9L0D/d140v1nhmMvQ+RzRIrzBb29hDBUTtUO3ddY/g13aAxE6hJLuSp/Fr+ArNTMdPF83QHQhn5XkBIp095MJ+nFIB8LmIysp4ZBV5dJpXAWOhtIR0eg1j8+eFC5iKWOTD6gUfollcJwIoGTxWDvxhVldqsXWlv75V</vt:lpwstr>
  </property>
  <property fmtid="{D5CDD505-2E9C-101B-9397-08002B2CF9AE}" pid="21" name="lFdc8">
    <vt:lpwstr>KCIyVCnkeh28V7xfFHcgxtpOiGIuO6ZyCgeK7YmUFyt+JD7UUvKTbPQY4EtkvHOPNks/QV90YxzQrvhHnt7Yji8q9G9XqEgLJJdf5WpW+C41jU5mnkVHSnNx4iK5uOKuuq/YykaYmxz6LRrEUJmA0P0RxS/3jYcUp2EH7CZRxQZUXFNozepdLAtdevm3I+eMg7mOE+EYE2vDezB1HJO2KuDHLJiYFpj4pjwXE3kv4IIqHBHK4umUBEBZLzK6pOd</vt:lpwstr>
  </property>
  <property fmtid="{D5CDD505-2E9C-101B-9397-08002B2CF9AE}" pid="22" name="lv75V">
    <vt:lpwstr>ypPyFAPzwzMkG3jjm8hGRStcLwcKLWDuOjLkMZu69iJ8eeLINHVJ2t/m+96bKB26GnNNRQmO4ltYkpUdecTtcXwZxwYrtsAvE/9ipSwtD2UpavQNq5St+8lY4k2YOnxCOhn9uN5qU3mCEVqsLiqSAhUf2sBgI9oBmLj+lLA2RT1nKRPoM08I2nHnRxZysFArSrNEO6oNGhXJlHHqceH59tiW9p+HjaeeNGUozBfUwYvQJ7TVadzWmfJDDMUmv44</vt:lpwstr>
  </property>
  <property fmtid="{D5CDD505-2E9C-101B-9397-08002B2CF9AE}" pid="23" name="OfTst">
    <vt:lpwstr>CpkcVkwbDJ8WZ8JD/IsuQc9+mkduaEGFKOCgLTqn7QARKcwFdhX7JtgAmgGQlYObNuDr9oQ1IUiJ2aRfbjXp07NP2lmoTEBiN/CGw7sga87KirCJcKzpmhn7spS+hukbHmHscSugukmzar/80w06fr24GieNt79NHQhbzPVp7JtNB05bufj+bvkrJZvOcWvPqMLIc8yhqdezBi+P8rtMcsZpnuGnlMzzFu4YlFMBO5vgjrgr7QS5F/L09NhaDkv</vt:lpwstr>
  </property>
  <property fmtid="{D5CDD505-2E9C-101B-9397-08002B2CF9AE}" pid="24" name="P4ye/">
    <vt:lpwstr>ZZqEarcAlRw5MEO7WzCN1wHaK7pYORKhLdEiD2RstBR0paH9bA5RSaPhdbU2eNe43RiqIAugX78LJorYG4VIG60hp2bFA3h7O4niPvoOGp9Oa4hn5KQh76hAXmcf1pD0HTuZtgd+BxK+JljncsM1uRP8YyMxLrR659twR5ha0VziOFvxYpTKBgyIV+1cLQspYW/IOrUa8pZTVLl5+bctEv3wbW3AIkHXKbb/7wzx9ZEbRShl5wOEbsSZGPvoYjm</vt:lpwstr>
  </property>
  <property fmtid="{D5CDD505-2E9C-101B-9397-08002B2CF9AE}" pid="25" name="rHYHG">
    <vt:lpwstr>4uB9p+tQnaqt4xGkbaXF8O4Bvne7xgxaQY6rUPv+2iQ0x8K9i1Kz8YR5p7A4FtlABPFYUY7ahcngtKUFuQnzALvRt/GX8QPUngtEY6chJcTH2X9H720DURuSQ++uOfblPBF/4zqABEqqRcNhgENLo4mxAS+qzHsleP352jaJiIGqWobo/utC+XB4EiLpdSRIr6rCRSwJDox+9uBAEyKv3bnhtnG64diX/x8QT5tU9O/9SlVF676FuOQmDUui9vb</vt:lpwstr>
  </property>
  <property fmtid="{D5CDD505-2E9C-101B-9397-08002B2CF9AE}" pid="26" name="RSXUu">
    <vt:lpwstr>3p36Nm0qqSrc3ySAYUIA5tWe/nNdDZMguGotYmMbKzEqnekTt2G9hc34G6i4OhTqgTLPK19Ytb9aX7kZCcgh7Hm2ys/Y6Te+UprAnZ8ZMnB4d9CzJp0D4r0Fwy09NIU4MEo3YJzYgCZCRsX6vuCc10PTdR0XjqPl7Hdyp19IJLZk58DOKx452D/2Fmxx57DG1lVPFg5E2xr43ur5URUM+2CWpY2aRe5bs1VzjJfgCCXR6PzcVbIpT9J1Uz2f/SV</vt:lpwstr>
  </property>
  <property fmtid="{D5CDD505-2E9C-101B-9397-08002B2CF9AE}" pid="27" name="tP1e9">
    <vt:lpwstr>MSOJaL4ECtwaRPe9d2CljriZ4m0zj6bAa7syhRdl+nU3nVG+MHrzcQ4oZ6C3KT0f85LCcwX0BzcBoi56lgAY5IEyh4tOm6Rt2FGfcyHyxb/73NByGSVWr7uVLEwzypX9f5gh2VysJImk8h/W5VqIUG3dM3jL4NYlixPvidnjFmca5amr17Ac0EkVjIsArbpl+2iCT2lyu75k/7BxnU10p+9cGgDT0d/C22y1W5mtaV9w/dB7kF+CDlw7wEAxB3g</vt:lpwstr>
  </property>
  <property fmtid="{D5CDD505-2E9C-101B-9397-08002B2CF9AE}" pid="28" name="TWvOO">
    <vt:lpwstr>ygDi2AsMilMI8aSTDVRMhTpADXYotIcOk4ByD5Woj5AKUC+tkPTRiA3MT4bcUVxz7c8MDQvKuEMBPoT0mVtErtOmghq6c5AHCazuYbkYy1lfo8QUcCaH38asxIkacb4Kb0IKf2G/H65lYhEc5cpXDhEfADuQTjS7SYT8hBqHDaBn5MUoIdRXC7Qlnpog0gtaOxKUJrZCzW1b8C9ZEQVObhtqMR3MAnSyzyJOHfWzmVxDkTyRrxOpOP47glRSXUu</vt:lpwstr>
  </property>
  <property fmtid="{D5CDD505-2E9C-101B-9397-08002B2CF9AE}" pid="29" name="ui9vb">
    <vt:lpwstr>OGlbtU/y2b/LcPnVz+bfJJj9t6M5LNsTRRkMd8GOOG+4XQUw97ejVsYF/zyF+dggXHcrKmBr+Nd983AvApuXeyp1obm++EsNGmYCIozy0HNXqgkvU8TBXYN+cLrelJhLDox/B4vRvXKQxKQLQ+Hnyq9lcg9i3G1EZF1+ZLKOiEeLf1tt9el1GogkKmDJpSu7eYZQLXEduNXKMBMLSX/eQXy1P/QO8wQ9LFJWKUC/INfj4XKC2+BN+NSuBFOfTst</vt:lpwstr>
  </property>
  <property fmtid="{D5CDD505-2E9C-101B-9397-08002B2CF9AE}" pid="30" name="UlTcI">
    <vt:lpwstr>DfP03QgFw1W++kjiei/kxtSG38cWV0I8Qa6U21fu9iJJheXM3T/SX0BToCMAAA==</vt:lpwstr>
  </property>
  <property fmtid="{D5CDD505-2E9C-101B-9397-08002B2CF9AE}" pid="31" name="Umv44">
    <vt:lpwstr>XtseljSvo5m87LpEFP/zcM4IytTnHyFy3OBJgilrL107dnNRYpnD0mrgnRM1QciDZwhecimFmzTLy9+Uxyxwszu82AhPrSfXBCAa3TkvU1uNOANOluGGU8LuTUgnFv8VGYTzn4gdtlC/V4/ttstRwXF5B6Pa6eFmQStwXjCopNfuAr1iHMygAwt5eYAVJzzzcfnAyQsoxy2mxS3wbq3X93Ru9w7pLSzR13utB1LyT0JMCbBo3EmnvqPpDDuZ+Wm</vt:lpwstr>
  </property>
  <property fmtid="{D5CDD505-2E9C-101B-9397-08002B2CF9AE}" pid="32" name="uZ+Wm">
    <vt:lpwstr>Pa0lD5Y8vtQFXsTWlwTfqZjUJwx6tx8onQ/WOZt/pcZA4DVv0B/m1U+RzoQfLGJqoaGi9oe01Hv9vjT9g0NhE7ymBudLMQqHRbZZ1TYpQydQbnrMrfcS149bGF+poNYakyYGeigTP3yf7rAiscGkin40XDqnWTHu2RSpM64/a1x9jiARnNysmPRUQJ6mkxGQ9CrSURdQ1MHv4Uv7TNiez7vEhgZk5ZNUz1YzocLH4sJbFcThl7Rr+Ji0RUi8ZXy</vt:lpwstr>
  </property>
  <property fmtid="{D5CDD505-2E9C-101B-9397-08002B2CF9AE}" pid="33" name="v8Box">
    <vt:lpwstr>RkccsA2ZX7X9DzreN1FzArJBMIiYCzcQo+hDODsE6xcbfHPk1UjYJ0O6ZdUAMQtsO7n5BDDIdMO1RCv/cTCMs0s8Vr9b48WnFEjAsu7LPjLi32z4KFxsRhr6Ho8WDvOwUl7Mk4MvrQL6mVfirwlcoVRP3+UI6kwF6keO1rokAjdzTh6cx93cXdV0ol5oxPpBPNHPOsgojd4+DUqQP5zn3dLwP2wJitYr+TiMXMOOvpXd9XUrnJD7luCxqwDvn6G</vt:lpwstr>
  </property>
  <property fmtid="{D5CDD505-2E9C-101B-9397-08002B2CF9AE}" pid="34" name="voYjm">
    <vt:lpwstr>DCr/FVOWfjCK0a19bQ/OvJ/hACSJe3GAOu25wvPI979MBi+IYdRIBuAwo2TEYOp1weaUSqTzziefnyyvEqxEEEb19HuiAX0LJoONdiPaLFbQDG6nghVisJROn8YhXHapL3EXxahgZdIvRQu+Ljge3Y5iVbQLc2djMU6NER+D21pXpHQJFFT5qeJi6c31i0/LkTZbiOATwhj1yu96Ip0ZVvOXuHnZaKL02w2j6OQwwtA51Hr3vxZFjXppbElFdc8</vt:lpwstr>
  </property>
  <property fmtid="{D5CDD505-2E9C-101B-9397-08002B2CF9AE}" pid="35" name="Vzl1z">
    <vt:lpwstr>XDAyILlSPmjwDuuUpg744ZC/Fy8/7THhpd8v3pllqT/pQIDEpf1JmGwT32Nxyd/hGc/HxwfavCqFEdAqT5yPZ1LuxgjO32ce+Tvs8LFjEZcw0AI6wU9RgFgVO/I7CkOENDc2753AnmjNJV5M9aEJvDWotX4oI+Ze1lN3FRoe+8hnI2P6/+2L2S7pVIpRUcPqO147kiMunGpD+lo/QDdi7CoKVrElprIptHr9y/CHEUPrJLD4dLTdmouKELKPo9w</vt:lpwstr>
  </property>
  <property fmtid="{D5CDD505-2E9C-101B-9397-08002B2CF9AE}" pid="36" name="x1ye=">
    <vt:lpwstr>oCMAAB+LCAAAAAAABAAVmbWyrQAQBD+IALcQd4eDZLi78/XvvpQioGp3e3oKHCYohGARAUJgXhBxgUJpEcE5AeUJnmZ5qAw1IvHfVynfdE/xm5X73dxVT5DoSoyZ2z+bsB+iq12mTigJ65QPJCe/QW8xPHxhRO6ZRb3x4mtBDVe+W9bvg/uAKSvXplku1z6UPoyXmmwvry/wxDVzAMZc0r5NIqgn+YpBMzdaCosK/mGTpiGLNTlkDIWz94tP1e9</vt:lpwstr>
  </property>
  <property fmtid="{D5CDD505-2E9C-101B-9397-08002B2CF9AE}" pid="37" name="xnEio">
    <vt:lpwstr>QsqTv8bcvj1R5WnTbgqIT//hJv78A3mjoP7uX4Mz+wQeSuDPULZCDNMFFpXhN2MQwVuFfgvsHc6PC01aE52xf/qzeLIjg6KzTe5rvkFY/WW+8hiEBxgtjcffjNLAWgd1dYuWzSo2hvJ7cvRIqHJKyFI4aib2ySS1KgNAUPwRBnWI4xQD2pozPhZaA707RlaRxM1DP9Zt4ynTBbO44DDufGoa9/OnDGdsFt+eDS8JlCKccr/Uq6yAVoPBacJoRjW</vt:lpwstr>
  </property>
  <property fmtid="{D5CDD505-2E9C-101B-9397-08002B2CF9AE}" pid="38" name="Z/7v0">
    <vt:lpwstr>Lr7Ys5K6Bfj8Vop0TpW9IVZkLIBUBOxxTy6v5r2C5BOMtHJPWbjUQNPTnZNIZuewh374syZFqKb0PZ7CmuEpEqa6682KPXi9tNzHEI1LnREWLT3x3wyPs6EMQrypgTBDf03+VfWbLIhmsfSZ768f/LLWDZlOF7aRdF9oWw1WH4BNL1fqLUolczvi5Id2/rvP143P2pjL9e4Y/GfMyUJulESKAiNMJEBYy3Z+PyjijcJnlN0r8P6+v6vUBaI0M7E</vt:lpwstr>
  </property>
</Properties>
</file>