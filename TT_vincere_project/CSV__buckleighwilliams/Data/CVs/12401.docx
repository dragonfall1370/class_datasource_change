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4C84" w:rsidRDefault="000D4C84" w:rsidP="007E4860">
      <w:pPr>
        <w:pBdr>
          <w:top w:val="nil"/>
          <w:left w:val="nil"/>
          <w:bottom w:val="nil"/>
          <w:right w:val="nil"/>
          <w:between w:val="nil"/>
          <w:bar w:val="nil"/>
        </w:pBdr>
        <w:ind w:left="240"/>
        <w:jc w:val="center"/>
        <w:rPr>
          <w:rFonts w:asciiTheme="minorHAnsi" w:hAnsiTheme="minorHAnsi"/>
          <w:b/>
          <w:bCs/>
          <w:sz w:val="48"/>
          <w:szCs w:val="48"/>
        </w:rPr>
      </w:pPr>
    </w:p>
    <w:p w:rsidR="00A77B3E" w:rsidRPr="00F8131D" w:rsidRDefault="007E4860" w:rsidP="007E4860">
      <w:pPr>
        <w:pBdr>
          <w:top w:val="nil"/>
          <w:left w:val="nil"/>
          <w:bottom w:val="nil"/>
          <w:right w:val="nil"/>
          <w:between w:val="nil"/>
          <w:bar w:val="nil"/>
        </w:pBdr>
        <w:ind w:left="240"/>
        <w:jc w:val="center"/>
        <w:rPr>
          <w:rFonts w:asciiTheme="minorHAnsi" w:hAnsiTheme="minorHAnsi"/>
          <w:b/>
          <w:bCs/>
          <w:sz w:val="48"/>
          <w:szCs w:val="48"/>
        </w:rPr>
      </w:pPr>
      <w:r w:rsidRPr="00F8131D">
        <w:rPr>
          <w:rFonts w:asciiTheme="minorHAnsi" w:hAnsiTheme="minorHAnsi"/>
          <w:b/>
          <w:bCs/>
          <w:sz w:val="48"/>
          <w:szCs w:val="48"/>
        </w:rPr>
        <w:t>Veselin Dachev</w:t>
      </w:r>
    </w:p>
    <w:p w:rsidR="007E4860" w:rsidRPr="00F8131D" w:rsidRDefault="007E4860" w:rsidP="007E4860">
      <w:pPr>
        <w:pBdr>
          <w:top w:val="nil"/>
          <w:left w:val="nil"/>
          <w:bottom w:val="nil"/>
          <w:right w:val="nil"/>
          <w:between w:val="nil"/>
          <w:bar w:val="nil"/>
        </w:pBdr>
        <w:ind w:left="240"/>
        <w:jc w:val="center"/>
        <w:rPr>
          <w:rFonts w:asciiTheme="minorHAnsi" w:hAnsiTheme="minorHAnsi"/>
          <w:bCs/>
          <w:sz w:val="28"/>
          <w:szCs w:val="28"/>
        </w:rPr>
      </w:pPr>
    </w:p>
    <w:p w:rsidR="004B0482" w:rsidRPr="00F8131D" w:rsidRDefault="002E457E" w:rsidP="004B0482">
      <w:pPr>
        <w:pBdr>
          <w:top w:val="nil"/>
          <w:left w:val="nil"/>
          <w:bottom w:val="nil"/>
          <w:right w:val="nil"/>
          <w:between w:val="nil"/>
          <w:bar w:val="nil"/>
        </w:pBdr>
        <w:ind w:left="240"/>
        <w:jc w:val="center"/>
        <w:rPr>
          <w:rFonts w:asciiTheme="minorHAnsi" w:hAnsiTheme="minorHAnsi"/>
          <w:bCs/>
        </w:rPr>
      </w:pPr>
      <w:r w:rsidRPr="002E457E">
        <w:rPr>
          <w:rFonts w:asciiTheme="minorHAnsi" w:hAnsiTheme="minorHAnsi"/>
          <w:bCs/>
        </w:rPr>
        <w:t>115 WIMBORNE CRESCENT</w:t>
      </w:r>
      <w:r w:rsidR="004B0482" w:rsidRPr="00F8131D">
        <w:rPr>
          <w:rFonts w:asciiTheme="minorHAnsi" w:hAnsiTheme="minorHAnsi"/>
          <w:bCs/>
        </w:rPr>
        <w:t xml:space="preserve">, </w:t>
      </w:r>
      <w:r w:rsidR="004B0482">
        <w:rPr>
          <w:rFonts w:asciiTheme="minorHAnsi" w:hAnsiTheme="minorHAnsi"/>
          <w:bCs/>
        </w:rPr>
        <w:t>Milton Keynes</w:t>
      </w:r>
      <w:r w:rsidR="00FC0702">
        <w:rPr>
          <w:rFonts w:asciiTheme="minorHAnsi" w:hAnsiTheme="minorHAnsi"/>
          <w:bCs/>
        </w:rPr>
        <w:t xml:space="preserve">, United Kingdom, </w:t>
      </w:r>
      <w:r>
        <w:rPr>
          <w:rFonts w:asciiTheme="minorHAnsi" w:hAnsiTheme="minorHAnsi"/>
          <w:bCs/>
        </w:rPr>
        <w:t>MK4 4DB</w:t>
      </w:r>
    </w:p>
    <w:p w:rsidR="007E4860" w:rsidRPr="00F8131D" w:rsidRDefault="00016DD6" w:rsidP="007E4860">
      <w:pPr>
        <w:pBdr>
          <w:top w:val="nil"/>
          <w:left w:val="nil"/>
          <w:bottom w:val="nil"/>
          <w:right w:val="nil"/>
          <w:between w:val="nil"/>
          <w:bar w:val="nil"/>
        </w:pBdr>
        <w:ind w:left="240"/>
        <w:jc w:val="center"/>
        <w:rPr>
          <w:rFonts w:asciiTheme="minorHAnsi" w:hAnsiTheme="minorHAnsi"/>
          <w:bCs/>
        </w:rPr>
      </w:pPr>
      <w:hyperlink r:id="rId8" w:history="1">
        <w:r w:rsidR="007329D9" w:rsidRPr="00F8131D">
          <w:rPr>
            <w:rStyle w:val="Hyperlink"/>
            <w:rFonts w:asciiTheme="minorHAnsi" w:hAnsiTheme="minorHAnsi"/>
            <w:bCs/>
          </w:rPr>
          <w:t>veselindachev@gmail.com</w:t>
        </w:r>
      </w:hyperlink>
      <w:r w:rsidR="002E457E">
        <w:rPr>
          <w:rFonts w:asciiTheme="minorHAnsi" w:hAnsiTheme="minorHAnsi"/>
          <w:bCs/>
        </w:rPr>
        <w:t>, 0</w:t>
      </w:r>
      <w:r w:rsidR="007329D9" w:rsidRPr="00F8131D">
        <w:rPr>
          <w:rFonts w:asciiTheme="minorHAnsi" w:hAnsiTheme="minorHAnsi"/>
          <w:bCs/>
        </w:rPr>
        <w:t xml:space="preserve"> </w:t>
      </w:r>
      <w:r w:rsidR="002E457E">
        <w:rPr>
          <w:rFonts w:asciiTheme="minorHAnsi" w:hAnsiTheme="minorHAnsi"/>
          <w:bCs/>
        </w:rPr>
        <w:t>7767 566073</w:t>
      </w:r>
    </w:p>
    <w:p w:rsidR="008474DB" w:rsidRDefault="008474DB" w:rsidP="008474DB">
      <w:pPr>
        <w:pBdr>
          <w:bottom w:val="single" w:sz="2" w:space="1" w:color="auto" w:shadow="1"/>
        </w:pBdr>
        <w:tabs>
          <w:tab w:val="left" w:pos="6165"/>
        </w:tabs>
        <w:rPr>
          <w:rFonts w:asciiTheme="minorHAnsi" w:hAnsiTheme="minorHAnsi" w:cs="Georgia"/>
          <w:b/>
          <w:bCs/>
          <w:sz w:val="32"/>
          <w:szCs w:val="32"/>
        </w:rPr>
      </w:pPr>
    </w:p>
    <w:p w:rsidR="008474DB" w:rsidRDefault="008474DB" w:rsidP="008474DB">
      <w:pPr>
        <w:pBdr>
          <w:bottom w:val="single" w:sz="2" w:space="1" w:color="auto" w:shadow="1"/>
        </w:pBdr>
        <w:tabs>
          <w:tab w:val="left" w:pos="6165"/>
        </w:tabs>
        <w:rPr>
          <w:rFonts w:asciiTheme="minorHAnsi" w:hAnsiTheme="minorHAnsi" w:cs="Georgia"/>
          <w:b/>
          <w:bCs/>
          <w:sz w:val="32"/>
          <w:szCs w:val="32"/>
        </w:rPr>
      </w:pPr>
      <w:r>
        <w:rPr>
          <w:rFonts w:asciiTheme="minorHAnsi" w:hAnsiTheme="minorHAnsi" w:cs="Georgia"/>
          <w:b/>
          <w:bCs/>
          <w:sz w:val="32"/>
          <w:szCs w:val="32"/>
        </w:rPr>
        <w:t>Information for recruiters</w:t>
      </w:r>
      <w:r>
        <w:rPr>
          <w:rFonts w:asciiTheme="minorHAnsi" w:hAnsiTheme="minorHAnsi" w:cs="Georgia"/>
          <w:b/>
          <w:bCs/>
          <w:sz w:val="32"/>
          <w:szCs w:val="32"/>
        </w:rPr>
        <w:tab/>
      </w:r>
      <w:bookmarkStart w:id="0" w:name="_GoBack"/>
      <w:bookmarkEnd w:id="0"/>
    </w:p>
    <w:p w:rsidR="008474DB" w:rsidRDefault="008474DB" w:rsidP="008474DB">
      <w:pPr>
        <w:rPr>
          <w:rFonts w:asciiTheme="minorHAnsi" w:hAnsiTheme="minorHAnsi" w:cs="Georgia"/>
          <w:b/>
          <w:bCs/>
        </w:rPr>
      </w:pPr>
    </w:p>
    <w:p w:rsidR="005C0F20" w:rsidRDefault="005C0F20" w:rsidP="008474DB">
      <w:pPr>
        <w:rPr>
          <w:rFonts w:asciiTheme="minorHAnsi" w:hAnsiTheme="minorHAnsi" w:cs="Georgia"/>
          <w:lang w:val="en-GB"/>
        </w:rPr>
      </w:pPr>
      <w:r>
        <w:rPr>
          <w:rFonts w:asciiTheme="minorHAnsi" w:hAnsiTheme="minorHAnsi" w:cs="Georgia"/>
          <w:lang w:val="en-GB"/>
        </w:rPr>
        <w:t>Could you please read carefully before</w:t>
      </w:r>
      <w:r w:rsidR="00E061E1">
        <w:rPr>
          <w:rFonts w:asciiTheme="minorHAnsi" w:hAnsiTheme="minorHAnsi" w:cs="Georgia"/>
          <w:lang w:val="en-GB"/>
        </w:rPr>
        <w:t xml:space="preserve"> calling me in order to void wasting of time </w:t>
      </w:r>
      <w:r>
        <w:rPr>
          <w:rFonts w:asciiTheme="minorHAnsi" w:hAnsiTheme="minorHAnsi" w:cs="Georgia"/>
          <w:lang w:val="en-GB"/>
        </w:rPr>
        <w:t>?</w:t>
      </w:r>
    </w:p>
    <w:p w:rsidR="005C0F20" w:rsidRDefault="005C0F20" w:rsidP="008474DB">
      <w:pPr>
        <w:rPr>
          <w:rFonts w:asciiTheme="minorHAnsi" w:hAnsiTheme="minorHAnsi" w:cs="Georgia"/>
          <w:lang w:val="en-GB"/>
        </w:rPr>
      </w:pPr>
    </w:p>
    <w:p w:rsidR="008474DB" w:rsidRDefault="005C0F20" w:rsidP="008474DB">
      <w:pPr>
        <w:rPr>
          <w:rFonts w:asciiTheme="minorHAnsi" w:hAnsiTheme="minorHAnsi" w:cs="Georgia"/>
          <w:lang w:val="en-GB"/>
        </w:rPr>
      </w:pPr>
      <w:r>
        <w:rPr>
          <w:rFonts w:asciiTheme="minorHAnsi" w:hAnsiTheme="minorHAnsi" w:cs="Georgia"/>
          <w:lang w:val="en-GB"/>
        </w:rPr>
        <w:t>What I would consider is:</w:t>
      </w:r>
    </w:p>
    <w:p w:rsidR="008474DB" w:rsidRDefault="008474DB" w:rsidP="008474DB">
      <w:pPr>
        <w:rPr>
          <w:rFonts w:asciiTheme="minorHAnsi" w:hAnsiTheme="minorHAnsi" w:cs="Georgia"/>
          <w:lang w:val="en-GB"/>
        </w:rPr>
      </w:pPr>
    </w:p>
    <w:p w:rsidR="008474DB" w:rsidRPr="005C0F20" w:rsidRDefault="005C0F20" w:rsidP="008474DB">
      <w:pPr>
        <w:pStyle w:val="ListParagraph"/>
        <w:numPr>
          <w:ilvl w:val="0"/>
          <w:numId w:val="17"/>
        </w:numPr>
        <w:rPr>
          <w:rFonts w:asciiTheme="minorHAnsi" w:hAnsiTheme="minorHAnsi" w:cs="Georgia"/>
          <w:lang w:val="en-GB"/>
        </w:rPr>
      </w:pPr>
      <w:r>
        <w:rPr>
          <w:rFonts w:asciiTheme="minorHAnsi" w:hAnsiTheme="minorHAnsi" w:cs="Georgia"/>
          <w:lang w:val="en-GB"/>
        </w:rPr>
        <w:t>A</w:t>
      </w:r>
      <w:r w:rsidR="008474DB">
        <w:rPr>
          <w:rFonts w:asciiTheme="minorHAnsi" w:hAnsiTheme="minorHAnsi" w:cs="Georgia"/>
          <w:lang w:val="en-GB"/>
        </w:rPr>
        <w:t xml:space="preserve"> contract role with a daily rate minimum </w:t>
      </w:r>
      <w:r w:rsidR="008474DB">
        <w:rPr>
          <w:rFonts w:asciiTheme="minorHAnsi" w:hAnsiTheme="minorHAnsi" w:cs="Georgia"/>
          <w:b/>
          <w:lang w:val="en-GB"/>
        </w:rPr>
        <w:t>£450 + VAT.</w:t>
      </w:r>
    </w:p>
    <w:p w:rsidR="005C0F20" w:rsidRDefault="005C0F20" w:rsidP="008474DB">
      <w:pPr>
        <w:pStyle w:val="ListParagraph"/>
        <w:numPr>
          <w:ilvl w:val="0"/>
          <w:numId w:val="17"/>
        </w:numPr>
        <w:rPr>
          <w:rFonts w:asciiTheme="minorHAnsi" w:hAnsiTheme="minorHAnsi" w:cs="Georgia"/>
          <w:lang w:val="en-GB"/>
        </w:rPr>
      </w:pPr>
      <w:r>
        <w:rPr>
          <w:rFonts w:asciiTheme="minorHAnsi" w:hAnsiTheme="minorHAnsi" w:cs="Georgia"/>
          <w:lang w:val="en-GB"/>
        </w:rPr>
        <w:t xml:space="preserve">A permanent role if it is </w:t>
      </w:r>
      <w:r w:rsidRPr="005C0F20">
        <w:rPr>
          <w:rFonts w:asciiTheme="minorHAnsi" w:hAnsiTheme="minorHAnsi" w:cs="Georgia"/>
          <w:b/>
          <w:lang w:val="en-GB"/>
        </w:rPr>
        <w:t>100% remote working</w:t>
      </w:r>
      <w:r>
        <w:rPr>
          <w:rFonts w:asciiTheme="minorHAnsi" w:hAnsiTheme="minorHAnsi" w:cs="Georgia"/>
          <w:lang w:val="en-GB"/>
        </w:rPr>
        <w:t xml:space="preserve"> and the basic salary is at least </w:t>
      </w:r>
      <w:r w:rsidRPr="005C0F20">
        <w:rPr>
          <w:rFonts w:asciiTheme="minorHAnsi" w:hAnsiTheme="minorHAnsi" w:cs="Georgia"/>
          <w:b/>
          <w:lang w:val="en-GB"/>
        </w:rPr>
        <w:t>£60K</w:t>
      </w:r>
      <w:r>
        <w:rPr>
          <w:rFonts w:asciiTheme="minorHAnsi" w:hAnsiTheme="minorHAnsi" w:cs="Georgia"/>
          <w:lang w:val="en-GB"/>
        </w:rPr>
        <w:t>.</w:t>
      </w:r>
    </w:p>
    <w:p w:rsidR="005C0F20" w:rsidRPr="005C0F20" w:rsidRDefault="005C0F20" w:rsidP="005C0F20">
      <w:pPr>
        <w:pStyle w:val="ListParagraph"/>
        <w:numPr>
          <w:ilvl w:val="0"/>
          <w:numId w:val="17"/>
        </w:numPr>
        <w:rPr>
          <w:rFonts w:asciiTheme="minorHAnsi" w:hAnsiTheme="minorHAnsi" w:cs="Georgia"/>
          <w:lang w:val="en-GB"/>
        </w:rPr>
      </w:pPr>
      <w:r>
        <w:rPr>
          <w:rFonts w:asciiTheme="minorHAnsi" w:hAnsiTheme="minorHAnsi" w:cs="Georgia"/>
          <w:lang w:val="en-GB"/>
        </w:rPr>
        <w:t xml:space="preserve">I would consider to move back working in a permanent role </w:t>
      </w:r>
      <w:r>
        <w:rPr>
          <w:rFonts w:asciiTheme="minorHAnsi" w:hAnsiTheme="minorHAnsi" w:cs="Georgia"/>
          <w:b/>
          <w:lang w:val="en-GB"/>
        </w:rPr>
        <w:t>at the office</w:t>
      </w:r>
      <w:r>
        <w:rPr>
          <w:rFonts w:asciiTheme="minorHAnsi" w:hAnsiTheme="minorHAnsi" w:cs="Georgia"/>
          <w:lang w:val="en-GB"/>
        </w:rPr>
        <w:t xml:space="preserve"> if the basic salary is at least </w:t>
      </w:r>
      <w:r>
        <w:rPr>
          <w:rFonts w:asciiTheme="minorHAnsi" w:hAnsiTheme="minorHAnsi" w:cs="Georgia"/>
          <w:b/>
          <w:lang w:val="en-GB"/>
        </w:rPr>
        <w:t>£9</w:t>
      </w:r>
      <w:r w:rsidRPr="005C0F20">
        <w:rPr>
          <w:rFonts w:asciiTheme="minorHAnsi" w:hAnsiTheme="minorHAnsi" w:cs="Georgia"/>
          <w:b/>
          <w:lang w:val="en-GB"/>
        </w:rPr>
        <w:t>0K</w:t>
      </w:r>
      <w:r>
        <w:rPr>
          <w:rFonts w:asciiTheme="minorHAnsi" w:hAnsiTheme="minorHAnsi" w:cs="Georgia"/>
          <w:lang w:val="en-GB"/>
        </w:rPr>
        <w:t>.</w:t>
      </w:r>
    </w:p>
    <w:p w:rsidR="008474DB" w:rsidRDefault="005C0F20" w:rsidP="008474DB">
      <w:pPr>
        <w:pStyle w:val="ListParagraph"/>
        <w:numPr>
          <w:ilvl w:val="0"/>
          <w:numId w:val="17"/>
        </w:numPr>
        <w:rPr>
          <w:rFonts w:asciiTheme="minorHAnsi" w:hAnsiTheme="minorHAnsi" w:cs="Georgia"/>
          <w:lang w:val="en-GB"/>
        </w:rPr>
      </w:pPr>
      <w:r>
        <w:rPr>
          <w:rFonts w:asciiTheme="minorHAnsi" w:hAnsiTheme="minorHAnsi" w:cs="Georgia"/>
          <w:lang w:val="en-GB"/>
        </w:rPr>
        <w:t>I live in Milton Keynes, UK.</w:t>
      </w:r>
    </w:p>
    <w:p w:rsidR="008474DB" w:rsidRDefault="008474DB" w:rsidP="008474DB">
      <w:pPr>
        <w:pStyle w:val="ListParagraph"/>
        <w:numPr>
          <w:ilvl w:val="0"/>
          <w:numId w:val="17"/>
        </w:numPr>
        <w:rPr>
          <w:rFonts w:asciiTheme="minorHAnsi" w:hAnsiTheme="minorHAnsi" w:cs="Georgia"/>
          <w:lang w:val="en-GB"/>
        </w:rPr>
      </w:pPr>
      <w:r>
        <w:rPr>
          <w:rFonts w:asciiTheme="minorHAnsi" w:hAnsiTheme="minorHAnsi" w:cs="Georgia"/>
          <w:lang w:val="en-GB"/>
        </w:rPr>
        <w:t>I’m British citizen, have a limited company and can start after 7</w:t>
      </w:r>
      <w:r w:rsidRPr="008474DB">
        <w:rPr>
          <w:rFonts w:asciiTheme="minorHAnsi" w:hAnsiTheme="minorHAnsi" w:cs="Georgia"/>
          <w:vertAlign w:val="superscript"/>
          <w:lang w:val="en-GB"/>
        </w:rPr>
        <w:t>th</w:t>
      </w:r>
      <w:r>
        <w:rPr>
          <w:rFonts w:asciiTheme="minorHAnsi" w:hAnsiTheme="minorHAnsi" w:cs="Georgia"/>
          <w:lang w:val="en-GB"/>
        </w:rPr>
        <w:t xml:space="preserve"> January.</w:t>
      </w:r>
    </w:p>
    <w:p w:rsidR="008474DB" w:rsidRPr="005C0F20" w:rsidRDefault="008474DB" w:rsidP="008474DB">
      <w:pPr>
        <w:pStyle w:val="ListParagraph"/>
        <w:numPr>
          <w:ilvl w:val="0"/>
          <w:numId w:val="17"/>
        </w:numPr>
        <w:rPr>
          <w:rFonts w:asciiTheme="minorHAnsi" w:hAnsiTheme="minorHAnsi" w:cs="Georgia"/>
          <w:lang w:val="en-GB"/>
        </w:rPr>
      </w:pPr>
      <w:r>
        <w:rPr>
          <w:rFonts w:asciiTheme="minorHAnsi" w:hAnsiTheme="minorHAnsi" w:cs="Georgia"/>
          <w:lang w:val="en-GB"/>
        </w:rPr>
        <w:t xml:space="preserve">If I need to work in suit or there is a dress code </w:t>
      </w:r>
      <w:r w:rsidR="005C0F20">
        <w:rPr>
          <w:rFonts w:asciiTheme="minorHAnsi" w:hAnsiTheme="minorHAnsi" w:cs="Georgia"/>
          <w:lang w:val="en-GB"/>
        </w:rPr>
        <w:t xml:space="preserve">then the salary or daily rate should be higher. </w:t>
      </w:r>
    </w:p>
    <w:p w:rsidR="005C0F20" w:rsidRDefault="005C0F20" w:rsidP="005C0F20">
      <w:pPr>
        <w:pStyle w:val="ListParagraph"/>
        <w:rPr>
          <w:rFonts w:asciiTheme="minorHAnsi" w:hAnsiTheme="minorHAnsi" w:cs="Georgia"/>
          <w:lang w:val="en-GB"/>
        </w:rPr>
      </w:pPr>
    </w:p>
    <w:p w:rsidR="008474DB" w:rsidRDefault="008474DB" w:rsidP="00B16B34">
      <w:pPr>
        <w:pBdr>
          <w:top w:val="nil"/>
          <w:left w:val="nil"/>
          <w:bottom w:val="single" w:sz="4" w:space="1" w:color="auto"/>
          <w:right w:val="nil"/>
          <w:between w:val="nil"/>
          <w:bar w:val="nil"/>
        </w:pBdr>
        <w:rPr>
          <w:rFonts w:asciiTheme="minorHAnsi" w:hAnsiTheme="minorHAnsi" w:cs="Georgia"/>
          <w:b/>
          <w:bCs/>
          <w:sz w:val="32"/>
          <w:szCs w:val="32"/>
        </w:rPr>
      </w:pPr>
    </w:p>
    <w:p w:rsidR="00B16B34" w:rsidRPr="00A57D57" w:rsidRDefault="00B16B34" w:rsidP="00B16B34">
      <w:pPr>
        <w:pBdr>
          <w:top w:val="nil"/>
          <w:left w:val="nil"/>
          <w:bottom w:val="single" w:sz="4" w:space="1" w:color="auto"/>
          <w:right w:val="nil"/>
          <w:between w:val="nil"/>
          <w:bar w:val="nil"/>
        </w:pBdr>
        <w:rPr>
          <w:rFonts w:asciiTheme="minorHAnsi" w:hAnsiTheme="minorHAnsi" w:cs="Georgia"/>
          <w:b/>
          <w:bCs/>
          <w:sz w:val="32"/>
          <w:szCs w:val="32"/>
        </w:rPr>
      </w:pPr>
      <w:r w:rsidRPr="00A57D57">
        <w:rPr>
          <w:rFonts w:asciiTheme="minorHAnsi" w:hAnsiTheme="minorHAnsi" w:cs="Georgia"/>
          <w:b/>
          <w:bCs/>
          <w:sz w:val="32"/>
          <w:szCs w:val="32"/>
        </w:rPr>
        <w:t>Work Experience</w:t>
      </w:r>
    </w:p>
    <w:p w:rsidR="003F495F" w:rsidRDefault="003F495F" w:rsidP="003F495F">
      <w:pPr>
        <w:pStyle w:val="ListParagraph"/>
        <w:ind w:left="-3"/>
        <w:rPr>
          <w:rFonts w:asciiTheme="minorHAnsi" w:hAnsiTheme="minorHAnsi"/>
          <w:color w:val="1C248E"/>
          <w:sz w:val="28"/>
          <w:szCs w:val="28"/>
        </w:rPr>
      </w:pPr>
      <w:r>
        <w:rPr>
          <w:rFonts w:asciiTheme="minorHAnsi" w:hAnsiTheme="minorHAnsi"/>
          <w:color w:val="1C248E"/>
          <w:sz w:val="28"/>
          <w:szCs w:val="28"/>
        </w:rPr>
        <w:t xml:space="preserve">The GAP </w:t>
      </w:r>
      <w:r w:rsidR="000A26F5">
        <w:rPr>
          <w:rFonts w:asciiTheme="minorHAnsi" w:hAnsiTheme="minorHAnsi"/>
          <w:color w:val="1C248E"/>
          <w:sz w:val="28"/>
          <w:szCs w:val="28"/>
        </w:rPr>
        <w:t>Partnership</w:t>
      </w:r>
      <w:r>
        <w:rPr>
          <w:rFonts w:asciiTheme="minorHAnsi" w:hAnsiTheme="minorHAnsi"/>
          <w:color w:val="1C248E"/>
          <w:sz w:val="28"/>
          <w:szCs w:val="28"/>
        </w:rPr>
        <w:t xml:space="preserve"> – Senior </w:t>
      </w:r>
      <w:r w:rsidRPr="00AF39BA">
        <w:rPr>
          <w:rFonts w:asciiTheme="minorHAnsi" w:hAnsiTheme="minorHAnsi"/>
          <w:color w:val="1C248E"/>
          <w:sz w:val="28"/>
          <w:szCs w:val="28"/>
        </w:rPr>
        <w:t>Developer</w:t>
      </w:r>
      <w:r>
        <w:rPr>
          <w:rFonts w:asciiTheme="minorHAnsi" w:hAnsiTheme="minorHAnsi"/>
          <w:color w:val="1C248E"/>
          <w:sz w:val="28"/>
          <w:szCs w:val="28"/>
        </w:rPr>
        <w:t xml:space="preserve"> (</w:t>
      </w:r>
      <w:r w:rsidRPr="003F495F">
        <w:rPr>
          <w:rFonts w:asciiTheme="minorHAnsi" w:hAnsiTheme="minorHAnsi"/>
          <w:color w:val="1C248E"/>
          <w:sz w:val="28"/>
          <w:szCs w:val="28"/>
        </w:rPr>
        <w:t>Berkhamsted</w:t>
      </w:r>
      <w:r w:rsidRPr="00AF39BA">
        <w:rPr>
          <w:rFonts w:asciiTheme="minorHAnsi" w:hAnsiTheme="minorHAnsi"/>
          <w:color w:val="1C248E"/>
          <w:sz w:val="28"/>
          <w:szCs w:val="28"/>
        </w:rPr>
        <w:t xml:space="preserve">, UK - </w:t>
      </w:r>
      <w:r>
        <w:rPr>
          <w:rFonts w:asciiTheme="minorHAnsi" w:hAnsiTheme="minorHAnsi"/>
          <w:color w:val="1C248E"/>
          <w:sz w:val="28"/>
          <w:szCs w:val="28"/>
        </w:rPr>
        <w:t>contract role</w:t>
      </w:r>
      <w:r w:rsidRPr="00AF39BA">
        <w:rPr>
          <w:rFonts w:asciiTheme="minorHAnsi" w:hAnsiTheme="minorHAnsi"/>
          <w:color w:val="1C248E"/>
          <w:sz w:val="28"/>
          <w:szCs w:val="28"/>
        </w:rPr>
        <w:t>)</w:t>
      </w:r>
    </w:p>
    <w:p w:rsidR="003F495F" w:rsidRPr="00AF39BA" w:rsidRDefault="000A26F5" w:rsidP="003F495F">
      <w:pPr>
        <w:pStyle w:val="ListParagraph"/>
        <w:ind w:left="-3"/>
        <w:rPr>
          <w:rFonts w:asciiTheme="minorHAnsi" w:hAnsiTheme="minorHAnsi"/>
          <w:b/>
        </w:rPr>
      </w:pPr>
      <w:r>
        <w:rPr>
          <w:rFonts w:asciiTheme="minorHAnsi" w:hAnsiTheme="minorHAnsi"/>
          <w:b/>
        </w:rPr>
        <w:t>March 2019</w:t>
      </w:r>
      <w:r w:rsidR="003F495F" w:rsidRPr="00AF39BA">
        <w:rPr>
          <w:rFonts w:asciiTheme="minorHAnsi" w:hAnsiTheme="minorHAnsi"/>
          <w:b/>
        </w:rPr>
        <w:t xml:space="preserve"> – </w:t>
      </w:r>
      <w:r w:rsidR="003F495F">
        <w:rPr>
          <w:rFonts w:asciiTheme="minorHAnsi" w:hAnsiTheme="minorHAnsi"/>
          <w:b/>
        </w:rPr>
        <w:t>present</w:t>
      </w:r>
    </w:p>
    <w:p w:rsidR="003F495F" w:rsidRDefault="003F495F" w:rsidP="003F4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Georgia"/>
        </w:rPr>
      </w:pPr>
    </w:p>
    <w:p w:rsidR="003F495F" w:rsidRPr="00A17D14" w:rsidRDefault="003F495F" w:rsidP="003F495F">
      <w:pPr>
        <w:rPr>
          <w:rFonts w:asciiTheme="minorHAnsi" w:hAnsiTheme="minorHAnsi"/>
          <w:color w:val="EC6467"/>
        </w:rPr>
      </w:pPr>
      <w:r w:rsidRPr="00A17D14">
        <w:rPr>
          <w:rFonts w:asciiTheme="minorHAnsi" w:hAnsiTheme="minorHAnsi"/>
          <w:color w:val="EC6467"/>
        </w:rPr>
        <w:t>Project:</w:t>
      </w:r>
    </w:p>
    <w:p w:rsidR="003F495F" w:rsidRPr="00A57D57" w:rsidRDefault="003F495F" w:rsidP="003F4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Georgia"/>
        </w:rPr>
      </w:pPr>
    </w:p>
    <w:p w:rsidR="003F495F" w:rsidRPr="000A26F5" w:rsidRDefault="003F495F" w:rsidP="000A26F5">
      <w:pPr>
        <w:pStyle w:val="ListParagraph"/>
        <w:numPr>
          <w:ilvl w:val="0"/>
          <w:numId w:val="13"/>
        </w:numPr>
        <w:rPr>
          <w:rFonts w:asciiTheme="minorHAnsi" w:hAnsiTheme="minorHAnsi" w:cs="Georgia"/>
        </w:rPr>
      </w:pPr>
      <w:r w:rsidRPr="00A17D14">
        <w:rPr>
          <w:rFonts w:asciiTheme="minorHAnsi" w:hAnsiTheme="minorHAnsi" w:cs="Georgia"/>
        </w:rPr>
        <w:t>“</w:t>
      </w:r>
      <w:r w:rsidR="000A26F5" w:rsidRPr="000A26F5">
        <w:rPr>
          <w:rFonts w:asciiTheme="minorHAnsi" w:hAnsiTheme="minorHAnsi" w:cs="Georgia"/>
        </w:rPr>
        <w:t>The Negotiation Room</w:t>
      </w:r>
      <w:r w:rsidRPr="00A17D14">
        <w:rPr>
          <w:rFonts w:asciiTheme="minorHAnsi" w:hAnsiTheme="minorHAnsi" w:cs="Georgia"/>
        </w:rPr>
        <w:t xml:space="preserve">” </w:t>
      </w:r>
      <w:r>
        <w:rPr>
          <w:rFonts w:asciiTheme="minorHAnsi" w:hAnsiTheme="minorHAnsi" w:cs="Georgia"/>
        </w:rPr>
        <w:t xml:space="preserve">( </w:t>
      </w:r>
      <w:r w:rsidR="000A26F5" w:rsidRPr="000A26F5">
        <w:rPr>
          <w:rStyle w:val="Hyperlink"/>
          <w:rFonts w:asciiTheme="minorHAnsi" w:hAnsiTheme="minorHAnsi" w:cs="Georgia"/>
        </w:rPr>
        <w:t>https://thenegotiationroom.thegappartnership.com</w:t>
      </w:r>
      <w:r w:rsidR="000A26F5">
        <w:rPr>
          <w:rStyle w:val="Hyperlink"/>
          <w:rFonts w:asciiTheme="minorHAnsi" w:hAnsiTheme="minorHAnsi" w:cs="Georgia"/>
        </w:rPr>
        <w:t xml:space="preserve"> </w:t>
      </w:r>
      <w:r>
        <w:rPr>
          <w:rFonts w:asciiTheme="minorHAnsi" w:hAnsiTheme="minorHAnsi" w:cs="Georgia"/>
        </w:rPr>
        <w:t xml:space="preserve"> ) </w:t>
      </w:r>
      <w:r w:rsidR="000A26F5">
        <w:rPr>
          <w:rFonts w:asciiTheme="minorHAnsi" w:hAnsiTheme="minorHAnsi" w:cs="Georgia"/>
        </w:rPr>
        <w:t xml:space="preserve">– The </w:t>
      </w:r>
      <w:r w:rsidR="000A26F5" w:rsidRPr="000A26F5">
        <w:rPr>
          <w:rFonts w:asciiTheme="minorHAnsi" w:hAnsiTheme="minorHAnsi" w:cs="Georgia"/>
        </w:rPr>
        <w:t xml:space="preserve">negotiation solution </w:t>
      </w:r>
      <w:r w:rsidR="000A26F5">
        <w:rPr>
          <w:rFonts w:asciiTheme="minorHAnsi" w:hAnsiTheme="minorHAnsi" w:cs="Georgia"/>
        </w:rPr>
        <w:t xml:space="preserve">of GAP Partnership company ( </w:t>
      </w:r>
      <w:hyperlink r:id="rId9" w:history="1">
        <w:r w:rsidR="000A26F5" w:rsidRPr="00B66C3C">
          <w:rPr>
            <w:rStyle w:val="Hyperlink"/>
            <w:rFonts w:asciiTheme="minorHAnsi" w:hAnsiTheme="minorHAnsi" w:cs="Georgia"/>
          </w:rPr>
          <w:t>https://www.thegappartnership.com</w:t>
        </w:r>
      </w:hyperlink>
      <w:r w:rsidR="000A26F5">
        <w:rPr>
          <w:rFonts w:asciiTheme="minorHAnsi" w:hAnsiTheme="minorHAnsi" w:cs="Georgia"/>
        </w:rPr>
        <w:t xml:space="preserve"> ) </w:t>
      </w:r>
      <w:r>
        <w:rPr>
          <w:rFonts w:asciiTheme="minorHAnsi" w:hAnsiTheme="minorHAnsi" w:cs="Georgia"/>
        </w:rPr>
        <w:t xml:space="preserve">contains </w:t>
      </w:r>
      <w:r w:rsidRPr="00D87F6F">
        <w:rPr>
          <w:rFonts w:asciiTheme="minorHAnsi" w:hAnsiTheme="minorHAnsi" w:cs="Georgia"/>
        </w:rPr>
        <w:t>easy-to-use management of</w:t>
      </w:r>
      <w:r w:rsidR="000A26F5">
        <w:rPr>
          <w:rFonts w:asciiTheme="minorHAnsi" w:hAnsiTheme="minorHAnsi" w:cs="Georgia"/>
        </w:rPr>
        <w:t xml:space="preserve"> n</w:t>
      </w:r>
      <w:r w:rsidR="000A26F5" w:rsidRPr="000A26F5">
        <w:rPr>
          <w:rFonts w:asciiTheme="minorHAnsi" w:hAnsiTheme="minorHAnsi" w:cs="Georgia"/>
        </w:rPr>
        <w:t>egotiation strategy</w:t>
      </w:r>
      <w:r w:rsidR="000A26F5">
        <w:rPr>
          <w:rFonts w:asciiTheme="minorHAnsi" w:hAnsiTheme="minorHAnsi" w:cs="Georgia"/>
        </w:rPr>
        <w:t xml:space="preserve">, </w:t>
      </w:r>
      <w:r w:rsidR="000A26F5" w:rsidRPr="000A26F5">
        <w:rPr>
          <w:rFonts w:asciiTheme="minorHAnsi" w:hAnsiTheme="minorHAnsi" w:cs="Georgia"/>
        </w:rPr>
        <w:t>stakeholder alignment</w:t>
      </w:r>
      <w:r w:rsidR="000A26F5">
        <w:rPr>
          <w:rFonts w:asciiTheme="minorHAnsi" w:hAnsiTheme="minorHAnsi" w:cs="Georgia"/>
        </w:rPr>
        <w:t xml:space="preserve">, </w:t>
      </w:r>
      <w:r w:rsidR="000A26F5" w:rsidRPr="000A26F5">
        <w:rPr>
          <w:rFonts w:asciiTheme="minorHAnsi" w:hAnsiTheme="minorHAnsi" w:cs="Georgia"/>
        </w:rPr>
        <w:t>risk profile</w:t>
      </w:r>
      <w:r w:rsidR="000A26F5">
        <w:rPr>
          <w:rFonts w:asciiTheme="minorHAnsi" w:hAnsiTheme="minorHAnsi" w:cs="Georgia"/>
        </w:rPr>
        <w:t xml:space="preserve"> and s</w:t>
      </w:r>
      <w:r w:rsidR="000A26F5" w:rsidRPr="000A26F5">
        <w:rPr>
          <w:rFonts w:asciiTheme="minorHAnsi" w:hAnsiTheme="minorHAnsi" w:cs="Georgia"/>
        </w:rPr>
        <w:t>trategic planning</w:t>
      </w:r>
      <w:r w:rsidR="000A26F5">
        <w:rPr>
          <w:rFonts w:asciiTheme="minorHAnsi" w:hAnsiTheme="minorHAnsi" w:cs="Georgia"/>
        </w:rPr>
        <w:t>.</w:t>
      </w:r>
    </w:p>
    <w:p w:rsidR="003F495F" w:rsidRPr="00A17D14" w:rsidRDefault="003F495F" w:rsidP="000A26F5">
      <w:pPr>
        <w:pStyle w:val="ListParagraph"/>
        <w:numPr>
          <w:ilvl w:val="0"/>
          <w:numId w:val="13"/>
        </w:numPr>
        <w:rPr>
          <w:rFonts w:asciiTheme="minorHAnsi" w:hAnsiTheme="minorHAnsi" w:cs="Georgia"/>
        </w:rPr>
      </w:pPr>
      <w:r w:rsidRPr="000A26F5">
        <w:rPr>
          <w:rFonts w:asciiTheme="minorHAnsi" w:hAnsiTheme="minorHAnsi" w:cs="Georgia"/>
        </w:rPr>
        <w:t>P</w:t>
      </w:r>
      <w:r>
        <w:rPr>
          <w:rFonts w:asciiTheme="minorHAnsi" w:hAnsiTheme="minorHAnsi" w:cs="Georgia"/>
        </w:rPr>
        <w:t>art of</w:t>
      </w:r>
      <w:r w:rsidR="000A26F5">
        <w:rPr>
          <w:rFonts w:asciiTheme="minorHAnsi" w:hAnsiTheme="minorHAnsi" w:cs="Georgia"/>
        </w:rPr>
        <w:t xml:space="preserve"> team of 3</w:t>
      </w:r>
      <w:r>
        <w:rPr>
          <w:rFonts w:asciiTheme="minorHAnsi" w:hAnsiTheme="minorHAnsi" w:cs="Georgia"/>
        </w:rPr>
        <w:t xml:space="preserve"> people</w:t>
      </w:r>
      <w:r w:rsidR="000A26F5">
        <w:rPr>
          <w:rFonts w:asciiTheme="minorHAnsi" w:hAnsiTheme="minorHAnsi" w:cs="Georgia"/>
        </w:rPr>
        <w:t>, I’m working</w:t>
      </w:r>
      <w:r w:rsidRPr="00A17D14">
        <w:rPr>
          <w:rFonts w:asciiTheme="minorHAnsi" w:hAnsiTheme="minorHAnsi" w:cs="Georgia"/>
        </w:rPr>
        <w:t xml:space="preserve"> on several internal </w:t>
      </w:r>
      <w:r>
        <w:rPr>
          <w:rFonts w:asciiTheme="minorHAnsi" w:hAnsiTheme="minorHAnsi" w:cs="Georgia"/>
        </w:rPr>
        <w:t>implementations</w:t>
      </w:r>
      <w:r w:rsidRPr="00A17D14">
        <w:rPr>
          <w:rFonts w:asciiTheme="minorHAnsi" w:hAnsiTheme="minorHAnsi" w:cs="Georgia"/>
        </w:rPr>
        <w:t xml:space="preserve">: </w:t>
      </w:r>
      <w:r w:rsidRPr="00FF5EDD">
        <w:rPr>
          <w:rFonts w:asciiTheme="minorHAnsi" w:hAnsiTheme="minorHAnsi" w:cs="Georgia"/>
        </w:rPr>
        <w:t xml:space="preserve">Convert and implement the </w:t>
      </w:r>
      <w:r w:rsidR="00B5760D">
        <w:rPr>
          <w:rFonts w:asciiTheme="minorHAnsi" w:hAnsiTheme="minorHAnsi" w:cs="Georgia"/>
        </w:rPr>
        <w:t>existing</w:t>
      </w:r>
      <w:r w:rsidRPr="00FF5EDD">
        <w:rPr>
          <w:rFonts w:asciiTheme="minorHAnsi" w:hAnsiTheme="minorHAnsi" w:cs="Georgia"/>
        </w:rPr>
        <w:t xml:space="preserve"> Web projects of </w:t>
      </w:r>
      <w:r>
        <w:rPr>
          <w:rFonts w:asciiTheme="minorHAnsi" w:hAnsiTheme="minorHAnsi" w:cs="Georgia"/>
        </w:rPr>
        <w:t>company</w:t>
      </w:r>
      <w:r w:rsidR="00B5760D">
        <w:rPr>
          <w:rFonts w:asciiTheme="minorHAnsi" w:hAnsiTheme="minorHAnsi" w:cs="Georgia"/>
        </w:rPr>
        <w:t xml:space="preserve"> </w:t>
      </w:r>
      <w:r w:rsidRPr="00FF5EDD">
        <w:rPr>
          <w:rFonts w:asciiTheme="minorHAnsi" w:hAnsiTheme="minorHAnsi" w:cs="Georgia"/>
        </w:rPr>
        <w:t xml:space="preserve">into a new </w:t>
      </w:r>
      <w:r w:rsidR="00B5760D">
        <w:rPr>
          <w:rFonts w:asciiTheme="minorHAnsi" w:hAnsiTheme="minorHAnsi" w:cs="Georgia"/>
        </w:rPr>
        <w:t xml:space="preserve">Angular 7 </w:t>
      </w:r>
      <w:r w:rsidRPr="00FF5EDD">
        <w:rPr>
          <w:rFonts w:asciiTheme="minorHAnsi" w:hAnsiTheme="minorHAnsi" w:cs="Georgia"/>
        </w:rPr>
        <w:t>Web Portal using Web API 2 web services</w:t>
      </w:r>
      <w:r w:rsidR="00B5760D">
        <w:rPr>
          <w:rFonts w:asciiTheme="minorHAnsi" w:hAnsiTheme="minorHAnsi" w:cs="Georgia"/>
        </w:rPr>
        <w:t xml:space="preserve"> and .Net Core 2.1 for backend, </w:t>
      </w:r>
      <w:r>
        <w:rPr>
          <w:rFonts w:asciiTheme="minorHAnsi" w:hAnsiTheme="minorHAnsi" w:cs="Georgia"/>
        </w:rPr>
        <w:t>work</w:t>
      </w:r>
      <w:r w:rsidR="00B5760D">
        <w:rPr>
          <w:rFonts w:asciiTheme="minorHAnsi" w:hAnsiTheme="minorHAnsi" w:cs="Georgia"/>
        </w:rPr>
        <w:t>ing 8</w:t>
      </w:r>
      <w:r>
        <w:rPr>
          <w:rFonts w:asciiTheme="minorHAnsi" w:hAnsiTheme="minorHAnsi" w:cs="Georgia"/>
        </w:rPr>
        <w:t xml:space="preserve">0% on </w:t>
      </w:r>
      <w:r w:rsidRPr="00A17D14">
        <w:rPr>
          <w:rFonts w:asciiTheme="minorHAnsi" w:hAnsiTheme="minorHAnsi" w:cs="Georgia"/>
        </w:rPr>
        <w:t xml:space="preserve">frond end and </w:t>
      </w:r>
      <w:r w:rsidR="00B5760D">
        <w:rPr>
          <w:rFonts w:asciiTheme="minorHAnsi" w:hAnsiTheme="minorHAnsi" w:cs="Georgia"/>
        </w:rPr>
        <w:t>2</w:t>
      </w:r>
      <w:r>
        <w:rPr>
          <w:rFonts w:asciiTheme="minorHAnsi" w:hAnsiTheme="minorHAnsi" w:cs="Georgia"/>
        </w:rPr>
        <w:t xml:space="preserve">0% on back end side, and </w:t>
      </w:r>
      <w:r w:rsidR="00B5760D">
        <w:rPr>
          <w:rFonts w:asciiTheme="minorHAnsi" w:hAnsiTheme="minorHAnsi" w:cs="Georgia"/>
        </w:rPr>
        <w:t>following the</w:t>
      </w:r>
      <w:r w:rsidRPr="00A17D14">
        <w:rPr>
          <w:rFonts w:asciiTheme="minorHAnsi" w:hAnsiTheme="minorHAnsi" w:cs="Georgia"/>
        </w:rPr>
        <w:t xml:space="preserve"> rules for the code and the software quality.</w:t>
      </w:r>
    </w:p>
    <w:p w:rsidR="003F495F" w:rsidRDefault="003F495F" w:rsidP="003F495F">
      <w:pPr>
        <w:pBdr>
          <w:top w:val="nil"/>
          <w:left w:val="nil"/>
          <w:bottom w:val="nil"/>
          <w:right w:val="nil"/>
          <w:between w:val="nil"/>
          <w:bar w:val="nil"/>
        </w:pBdr>
        <w:ind w:left="528"/>
        <w:rPr>
          <w:rFonts w:asciiTheme="minorHAnsi" w:hAnsiTheme="minorHAnsi" w:cs="Georgia"/>
        </w:rPr>
      </w:pPr>
    </w:p>
    <w:p w:rsidR="003F495F" w:rsidRPr="009A4328" w:rsidRDefault="003F495F" w:rsidP="003F495F">
      <w:pPr>
        <w:pBdr>
          <w:top w:val="nil"/>
          <w:left w:val="nil"/>
          <w:bottom w:val="nil"/>
          <w:right w:val="nil"/>
          <w:between w:val="nil"/>
          <w:bar w:val="nil"/>
        </w:pBdr>
        <w:ind w:left="528"/>
        <w:rPr>
          <w:rFonts w:asciiTheme="minorHAnsi" w:hAnsiTheme="minorHAnsi" w:cs="Georgia"/>
          <w:i/>
          <w:lang w:val="en-GB"/>
        </w:rPr>
      </w:pPr>
      <w:r w:rsidRPr="00A17D14">
        <w:rPr>
          <w:rFonts w:asciiTheme="minorHAnsi" w:hAnsiTheme="minorHAnsi" w:cs="Georgia"/>
          <w:i/>
        </w:rPr>
        <w:t>Technologies used:</w:t>
      </w:r>
      <w:r>
        <w:rPr>
          <w:rFonts w:asciiTheme="minorHAnsi" w:hAnsiTheme="minorHAnsi" w:cs="Georgia"/>
          <w:i/>
        </w:rPr>
        <w:t xml:space="preserve"> </w:t>
      </w:r>
      <w:r w:rsidR="001E0018">
        <w:rPr>
          <w:rFonts w:asciiTheme="minorHAnsi" w:hAnsiTheme="minorHAnsi" w:cs="Georgia"/>
          <w:i/>
        </w:rPr>
        <w:t>Angular 7, Bootstrap 4, Typescript (ES6), HTML5, CSS3, Net Core 2.1, RESTFul Web Services, MS Visual Studio 2017, Entity Framework 6, GIT, MS SQL Server 2016, Sourcethree, VSTS, NUnit, Agile scrum development</w:t>
      </w:r>
    </w:p>
    <w:p w:rsidR="002A4049" w:rsidRDefault="002A4049" w:rsidP="00B16B34">
      <w:pPr>
        <w:pBdr>
          <w:top w:val="nil"/>
          <w:left w:val="nil"/>
          <w:bottom w:val="nil"/>
          <w:right w:val="nil"/>
          <w:between w:val="nil"/>
          <w:bar w:val="nil"/>
        </w:pBdr>
        <w:rPr>
          <w:rFonts w:asciiTheme="minorHAnsi" w:hAnsiTheme="minorHAnsi" w:cs="Georgia"/>
          <w:b/>
          <w:bCs/>
        </w:rPr>
      </w:pPr>
    </w:p>
    <w:p w:rsidR="005C0F20" w:rsidRDefault="005C0F20" w:rsidP="00B16B34">
      <w:pPr>
        <w:pBdr>
          <w:top w:val="nil"/>
          <w:left w:val="nil"/>
          <w:bottom w:val="nil"/>
          <w:right w:val="nil"/>
          <w:between w:val="nil"/>
          <w:bar w:val="nil"/>
        </w:pBdr>
        <w:rPr>
          <w:rFonts w:asciiTheme="minorHAnsi" w:hAnsiTheme="minorHAnsi" w:cs="Georgia"/>
          <w:b/>
          <w:bCs/>
        </w:rPr>
      </w:pPr>
    </w:p>
    <w:p w:rsidR="005C0F20" w:rsidRDefault="005C0F20" w:rsidP="00B16B34">
      <w:pPr>
        <w:pBdr>
          <w:top w:val="nil"/>
          <w:left w:val="nil"/>
          <w:bottom w:val="nil"/>
          <w:right w:val="nil"/>
          <w:between w:val="nil"/>
          <w:bar w:val="nil"/>
        </w:pBdr>
        <w:rPr>
          <w:rFonts w:asciiTheme="minorHAnsi" w:hAnsiTheme="minorHAnsi" w:cs="Georgia"/>
          <w:b/>
          <w:bCs/>
        </w:rPr>
      </w:pPr>
    </w:p>
    <w:p w:rsidR="005C0F20" w:rsidRDefault="005C0F20" w:rsidP="00B16B34">
      <w:pPr>
        <w:pBdr>
          <w:top w:val="nil"/>
          <w:left w:val="nil"/>
          <w:bottom w:val="nil"/>
          <w:right w:val="nil"/>
          <w:between w:val="nil"/>
          <w:bar w:val="nil"/>
        </w:pBdr>
        <w:rPr>
          <w:rFonts w:asciiTheme="minorHAnsi" w:hAnsiTheme="minorHAnsi" w:cs="Georgia"/>
          <w:b/>
          <w:bCs/>
        </w:rPr>
      </w:pPr>
    </w:p>
    <w:p w:rsidR="005C0F20" w:rsidRDefault="005C0F20" w:rsidP="00B16B34">
      <w:pPr>
        <w:pBdr>
          <w:top w:val="nil"/>
          <w:left w:val="nil"/>
          <w:bottom w:val="nil"/>
          <w:right w:val="nil"/>
          <w:between w:val="nil"/>
          <w:bar w:val="nil"/>
        </w:pBdr>
        <w:rPr>
          <w:rFonts w:asciiTheme="minorHAnsi" w:hAnsiTheme="minorHAnsi" w:cs="Georgia"/>
          <w:b/>
          <w:bCs/>
        </w:rPr>
      </w:pPr>
    </w:p>
    <w:p w:rsidR="005C0F20" w:rsidRDefault="005C0F20" w:rsidP="00B16B34">
      <w:pPr>
        <w:pBdr>
          <w:top w:val="nil"/>
          <w:left w:val="nil"/>
          <w:bottom w:val="nil"/>
          <w:right w:val="nil"/>
          <w:between w:val="nil"/>
          <w:bar w:val="nil"/>
        </w:pBdr>
        <w:rPr>
          <w:rFonts w:asciiTheme="minorHAnsi" w:hAnsiTheme="minorHAnsi" w:cs="Georgia"/>
          <w:b/>
          <w:bCs/>
        </w:rPr>
      </w:pPr>
    </w:p>
    <w:p w:rsidR="005C0F20" w:rsidRDefault="005C0F20" w:rsidP="00B16B34">
      <w:pPr>
        <w:pBdr>
          <w:top w:val="nil"/>
          <w:left w:val="nil"/>
          <w:bottom w:val="nil"/>
          <w:right w:val="nil"/>
          <w:between w:val="nil"/>
          <w:bar w:val="nil"/>
        </w:pBdr>
        <w:rPr>
          <w:rFonts w:asciiTheme="minorHAnsi" w:hAnsiTheme="minorHAnsi" w:cs="Georgia"/>
          <w:b/>
          <w:bCs/>
        </w:rPr>
      </w:pPr>
    </w:p>
    <w:p w:rsidR="005C0F20" w:rsidRDefault="005C0F20" w:rsidP="00B16B34">
      <w:pPr>
        <w:pBdr>
          <w:top w:val="nil"/>
          <w:left w:val="nil"/>
          <w:bottom w:val="nil"/>
          <w:right w:val="nil"/>
          <w:between w:val="nil"/>
          <w:bar w:val="nil"/>
        </w:pBdr>
        <w:rPr>
          <w:rFonts w:asciiTheme="minorHAnsi" w:hAnsiTheme="minorHAnsi" w:cs="Georgia"/>
          <w:b/>
          <w:bCs/>
        </w:rPr>
      </w:pPr>
    </w:p>
    <w:p w:rsidR="003F495F" w:rsidRDefault="003F495F" w:rsidP="00B16B34">
      <w:pPr>
        <w:pBdr>
          <w:top w:val="nil"/>
          <w:left w:val="nil"/>
          <w:bottom w:val="nil"/>
          <w:right w:val="nil"/>
          <w:between w:val="nil"/>
          <w:bar w:val="nil"/>
        </w:pBdr>
        <w:rPr>
          <w:rFonts w:asciiTheme="minorHAnsi" w:hAnsiTheme="minorHAnsi" w:cs="Georgia"/>
          <w:b/>
          <w:bCs/>
        </w:rPr>
      </w:pPr>
    </w:p>
    <w:p w:rsidR="00A62B33" w:rsidRDefault="00142B1A" w:rsidP="00A62B33">
      <w:pPr>
        <w:pStyle w:val="ListParagraph"/>
        <w:ind w:left="-3"/>
        <w:rPr>
          <w:rFonts w:asciiTheme="minorHAnsi" w:hAnsiTheme="minorHAnsi"/>
          <w:color w:val="1C248E"/>
          <w:sz w:val="28"/>
          <w:szCs w:val="28"/>
        </w:rPr>
      </w:pPr>
      <w:r w:rsidRPr="00142B1A">
        <w:rPr>
          <w:rFonts w:asciiTheme="minorHAnsi" w:hAnsiTheme="minorHAnsi"/>
          <w:color w:val="1C248E"/>
          <w:sz w:val="28"/>
          <w:szCs w:val="28"/>
        </w:rPr>
        <w:t>Gold-Vision</w:t>
      </w:r>
      <w:r>
        <w:rPr>
          <w:rFonts w:asciiTheme="minorHAnsi" w:hAnsiTheme="minorHAnsi"/>
          <w:color w:val="1C248E"/>
          <w:sz w:val="28"/>
          <w:szCs w:val="28"/>
        </w:rPr>
        <w:t xml:space="preserve"> </w:t>
      </w:r>
      <w:r w:rsidR="00A62B33" w:rsidRPr="00AF39BA">
        <w:rPr>
          <w:rFonts w:asciiTheme="minorHAnsi" w:hAnsiTheme="minorHAnsi"/>
          <w:color w:val="1C248E"/>
          <w:sz w:val="28"/>
          <w:szCs w:val="28"/>
        </w:rPr>
        <w:t>– Senior Developer</w:t>
      </w:r>
      <w:r w:rsidR="00A62B33">
        <w:rPr>
          <w:rFonts w:asciiTheme="minorHAnsi" w:hAnsiTheme="minorHAnsi"/>
          <w:color w:val="1C248E"/>
          <w:sz w:val="28"/>
          <w:szCs w:val="28"/>
        </w:rPr>
        <w:t xml:space="preserve"> (</w:t>
      </w:r>
      <w:r w:rsidR="00590FAE">
        <w:rPr>
          <w:rFonts w:asciiTheme="minorHAnsi" w:hAnsiTheme="minorHAnsi"/>
          <w:color w:val="1C248E"/>
          <w:sz w:val="28"/>
          <w:szCs w:val="28"/>
        </w:rPr>
        <w:t>West Hadden</w:t>
      </w:r>
      <w:r w:rsidR="00A62B33" w:rsidRPr="00AF39BA">
        <w:rPr>
          <w:rFonts w:asciiTheme="minorHAnsi" w:hAnsiTheme="minorHAnsi"/>
          <w:color w:val="1C248E"/>
          <w:sz w:val="28"/>
          <w:szCs w:val="28"/>
        </w:rPr>
        <w:t xml:space="preserve">, UK - </w:t>
      </w:r>
      <w:r w:rsidR="00590FAE">
        <w:rPr>
          <w:rFonts w:asciiTheme="minorHAnsi" w:hAnsiTheme="minorHAnsi"/>
          <w:color w:val="1C248E"/>
          <w:sz w:val="28"/>
          <w:szCs w:val="28"/>
        </w:rPr>
        <w:t>contract role</w:t>
      </w:r>
      <w:r w:rsidR="00A62B33" w:rsidRPr="00AF39BA">
        <w:rPr>
          <w:rFonts w:asciiTheme="minorHAnsi" w:hAnsiTheme="minorHAnsi"/>
          <w:color w:val="1C248E"/>
          <w:sz w:val="28"/>
          <w:szCs w:val="28"/>
        </w:rPr>
        <w:t>)</w:t>
      </w:r>
    </w:p>
    <w:p w:rsidR="00A62B33" w:rsidRPr="00AF39BA" w:rsidRDefault="00D87F6F" w:rsidP="00A62B33">
      <w:pPr>
        <w:pStyle w:val="ListParagraph"/>
        <w:ind w:left="-3"/>
        <w:rPr>
          <w:rFonts w:asciiTheme="minorHAnsi" w:hAnsiTheme="minorHAnsi"/>
          <w:b/>
        </w:rPr>
      </w:pPr>
      <w:r>
        <w:rPr>
          <w:rFonts w:asciiTheme="minorHAnsi" w:hAnsiTheme="minorHAnsi"/>
          <w:b/>
        </w:rPr>
        <w:t>June 2018</w:t>
      </w:r>
      <w:r w:rsidR="00A62B33" w:rsidRPr="00AF39BA">
        <w:rPr>
          <w:rFonts w:asciiTheme="minorHAnsi" w:hAnsiTheme="minorHAnsi"/>
          <w:b/>
        </w:rPr>
        <w:t xml:space="preserve"> – </w:t>
      </w:r>
      <w:r w:rsidR="00D929B6">
        <w:rPr>
          <w:rFonts w:asciiTheme="minorHAnsi" w:hAnsiTheme="minorHAnsi"/>
          <w:b/>
        </w:rPr>
        <w:t>present</w:t>
      </w:r>
    </w:p>
    <w:p w:rsidR="00A62B33" w:rsidRDefault="00A62B33" w:rsidP="00A62B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Georgia"/>
        </w:rPr>
      </w:pPr>
    </w:p>
    <w:p w:rsidR="00A62B33" w:rsidRPr="00A17D14" w:rsidRDefault="00A62B33" w:rsidP="00A62B33">
      <w:pPr>
        <w:rPr>
          <w:rFonts w:asciiTheme="minorHAnsi" w:hAnsiTheme="minorHAnsi"/>
          <w:color w:val="EC6467"/>
        </w:rPr>
      </w:pPr>
      <w:r w:rsidRPr="00A17D14">
        <w:rPr>
          <w:rFonts w:asciiTheme="minorHAnsi" w:hAnsiTheme="minorHAnsi"/>
          <w:color w:val="EC6467"/>
        </w:rPr>
        <w:t>Project:</w:t>
      </w:r>
    </w:p>
    <w:p w:rsidR="00A62B33" w:rsidRPr="00A57D57" w:rsidRDefault="00A62B33" w:rsidP="00A62B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Georgia"/>
        </w:rPr>
      </w:pPr>
    </w:p>
    <w:p w:rsidR="00D87F6F" w:rsidRPr="004B7491" w:rsidRDefault="00A62B33" w:rsidP="004B7491">
      <w:pPr>
        <w:pStyle w:val="ListParagraph"/>
        <w:numPr>
          <w:ilvl w:val="0"/>
          <w:numId w:val="13"/>
        </w:numPr>
        <w:rPr>
          <w:rFonts w:asciiTheme="minorHAnsi" w:hAnsiTheme="minorHAnsi" w:cs="Georgia"/>
        </w:rPr>
      </w:pPr>
      <w:r w:rsidRPr="00A17D14">
        <w:rPr>
          <w:rFonts w:asciiTheme="minorHAnsi" w:hAnsiTheme="minorHAnsi" w:cs="Georgia"/>
        </w:rPr>
        <w:t>“</w:t>
      </w:r>
      <w:r w:rsidR="00D87F6F">
        <w:rPr>
          <w:rFonts w:asciiTheme="minorHAnsi" w:hAnsiTheme="minorHAnsi" w:cs="Georgia"/>
        </w:rPr>
        <w:t>Gold-Vision</w:t>
      </w:r>
      <w:r w:rsidRPr="00A17D14">
        <w:rPr>
          <w:rFonts w:asciiTheme="minorHAnsi" w:hAnsiTheme="minorHAnsi" w:cs="Georgia"/>
        </w:rPr>
        <w:t xml:space="preserve">” </w:t>
      </w:r>
      <w:r w:rsidR="004B7491">
        <w:rPr>
          <w:rFonts w:asciiTheme="minorHAnsi" w:hAnsiTheme="minorHAnsi" w:cs="Georgia"/>
        </w:rPr>
        <w:t xml:space="preserve">( </w:t>
      </w:r>
      <w:hyperlink r:id="rId10" w:history="1">
        <w:r w:rsidR="004B7491" w:rsidRPr="0058596B">
          <w:rPr>
            <w:rStyle w:val="Hyperlink"/>
            <w:rFonts w:asciiTheme="minorHAnsi" w:hAnsiTheme="minorHAnsi" w:cs="Georgia"/>
          </w:rPr>
          <w:t>https://www.gold-vision.com</w:t>
        </w:r>
      </w:hyperlink>
      <w:r w:rsidR="004B7491">
        <w:rPr>
          <w:rFonts w:asciiTheme="minorHAnsi" w:hAnsiTheme="minorHAnsi" w:cs="Georgia"/>
        </w:rPr>
        <w:t xml:space="preserve"> ) </w:t>
      </w:r>
      <w:r w:rsidRPr="00A17D14">
        <w:rPr>
          <w:rFonts w:asciiTheme="minorHAnsi" w:hAnsiTheme="minorHAnsi" w:cs="Georgia"/>
        </w:rPr>
        <w:t xml:space="preserve">– </w:t>
      </w:r>
      <w:r w:rsidR="00D87F6F">
        <w:rPr>
          <w:rFonts w:asciiTheme="minorHAnsi" w:hAnsiTheme="minorHAnsi" w:cs="Georgia"/>
        </w:rPr>
        <w:t xml:space="preserve">CRM system contains </w:t>
      </w:r>
      <w:r w:rsidR="00D87F6F" w:rsidRPr="00D87F6F">
        <w:rPr>
          <w:rFonts w:asciiTheme="minorHAnsi" w:hAnsiTheme="minorHAnsi" w:cs="Georgia"/>
        </w:rPr>
        <w:t xml:space="preserve">easy-to-use management of accounts, contacts, appointments, emails, quotes and documents. Instant dashboards, powerful </w:t>
      </w:r>
      <w:r w:rsidR="00D87F6F">
        <w:rPr>
          <w:rFonts w:asciiTheme="minorHAnsi" w:hAnsiTheme="minorHAnsi" w:cs="Georgia"/>
        </w:rPr>
        <w:t xml:space="preserve">reporting and flexible alerting. </w:t>
      </w:r>
    </w:p>
    <w:p w:rsidR="00A62B33" w:rsidRPr="00A17D14" w:rsidRDefault="00A62B33" w:rsidP="00FF5EDD">
      <w:pPr>
        <w:pStyle w:val="ListParagraph"/>
        <w:numPr>
          <w:ilvl w:val="0"/>
          <w:numId w:val="13"/>
        </w:numPr>
        <w:rPr>
          <w:rFonts w:asciiTheme="minorHAnsi" w:hAnsiTheme="minorHAnsi" w:cs="Georgia"/>
        </w:rPr>
      </w:pPr>
      <w:r>
        <w:rPr>
          <w:rFonts w:asciiTheme="minorHAnsi" w:hAnsiTheme="minorHAnsi" w:cs="Georgia"/>
        </w:rPr>
        <w:t>P</w:t>
      </w:r>
      <w:r w:rsidR="00BC4B6E">
        <w:rPr>
          <w:rFonts w:asciiTheme="minorHAnsi" w:hAnsiTheme="minorHAnsi" w:cs="Georgia"/>
        </w:rPr>
        <w:t>art of team of 5</w:t>
      </w:r>
      <w:r>
        <w:rPr>
          <w:rFonts w:asciiTheme="minorHAnsi" w:hAnsiTheme="minorHAnsi" w:cs="Georgia"/>
        </w:rPr>
        <w:t xml:space="preserve"> people</w:t>
      </w:r>
      <w:r w:rsidR="00FF123A">
        <w:rPr>
          <w:rFonts w:asciiTheme="minorHAnsi" w:hAnsiTheme="minorHAnsi" w:cs="Georgia"/>
        </w:rPr>
        <w:t>, I work</w:t>
      </w:r>
      <w:r w:rsidR="000467AA">
        <w:rPr>
          <w:rFonts w:asciiTheme="minorHAnsi" w:hAnsiTheme="minorHAnsi" w:cs="Georgia"/>
        </w:rPr>
        <w:t>ed</w:t>
      </w:r>
      <w:r w:rsidRPr="00A17D14">
        <w:rPr>
          <w:rFonts w:asciiTheme="minorHAnsi" w:hAnsiTheme="minorHAnsi" w:cs="Georgia"/>
        </w:rPr>
        <w:t xml:space="preserve"> on several internal </w:t>
      </w:r>
      <w:r w:rsidR="004B7491">
        <w:rPr>
          <w:rFonts w:asciiTheme="minorHAnsi" w:hAnsiTheme="minorHAnsi" w:cs="Georgia"/>
        </w:rPr>
        <w:t>implementations</w:t>
      </w:r>
      <w:r w:rsidRPr="00A17D14">
        <w:rPr>
          <w:rFonts w:asciiTheme="minorHAnsi" w:hAnsiTheme="minorHAnsi" w:cs="Georgia"/>
        </w:rPr>
        <w:t xml:space="preserve">: </w:t>
      </w:r>
      <w:r w:rsidR="00FF5EDD" w:rsidRPr="00FF5EDD">
        <w:rPr>
          <w:rFonts w:asciiTheme="minorHAnsi" w:hAnsiTheme="minorHAnsi" w:cs="Georgia"/>
        </w:rPr>
        <w:t xml:space="preserve">Convert and implement the old Windows and Web projects of </w:t>
      </w:r>
      <w:r w:rsidR="00FF123A">
        <w:rPr>
          <w:rFonts w:asciiTheme="minorHAnsi" w:hAnsiTheme="minorHAnsi" w:cs="Georgia"/>
        </w:rPr>
        <w:t xml:space="preserve">company </w:t>
      </w:r>
      <w:r w:rsidR="00FF5EDD" w:rsidRPr="00FF5EDD">
        <w:rPr>
          <w:rFonts w:asciiTheme="minorHAnsi" w:hAnsiTheme="minorHAnsi" w:cs="Georgia"/>
        </w:rPr>
        <w:t xml:space="preserve">“Fuel Card Services” ( </w:t>
      </w:r>
      <w:hyperlink r:id="rId11" w:history="1">
        <w:r w:rsidR="00FF5EDD" w:rsidRPr="0058596B">
          <w:rPr>
            <w:rStyle w:val="Hyperlink"/>
            <w:rFonts w:asciiTheme="minorHAnsi" w:hAnsiTheme="minorHAnsi" w:cs="Georgia"/>
          </w:rPr>
          <w:t>https://www.fuelcardservices.com</w:t>
        </w:r>
      </w:hyperlink>
      <w:r w:rsidR="00FF5EDD">
        <w:rPr>
          <w:rFonts w:asciiTheme="minorHAnsi" w:hAnsiTheme="minorHAnsi" w:cs="Georgia"/>
        </w:rPr>
        <w:t xml:space="preserve"> </w:t>
      </w:r>
      <w:r w:rsidR="00FF5EDD" w:rsidRPr="00FF5EDD">
        <w:rPr>
          <w:rFonts w:asciiTheme="minorHAnsi" w:hAnsiTheme="minorHAnsi" w:cs="Georgia"/>
        </w:rPr>
        <w:t xml:space="preserve">) into a new </w:t>
      </w:r>
      <w:r w:rsidR="00BC4B6E">
        <w:rPr>
          <w:rFonts w:asciiTheme="minorHAnsi" w:hAnsiTheme="minorHAnsi" w:cs="Georgia"/>
        </w:rPr>
        <w:t xml:space="preserve">.Net Core </w:t>
      </w:r>
      <w:r w:rsidR="00FF5EDD" w:rsidRPr="00FF5EDD">
        <w:rPr>
          <w:rFonts w:asciiTheme="minorHAnsi" w:hAnsiTheme="minorHAnsi" w:cs="Georgia"/>
        </w:rPr>
        <w:t>Web Portal part of Gold-Vision CRM system using Web API 2 web services</w:t>
      </w:r>
      <w:r w:rsidR="00FF5EDD">
        <w:rPr>
          <w:rFonts w:asciiTheme="minorHAnsi" w:hAnsiTheme="minorHAnsi" w:cs="Georgia"/>
        </w:rPr>
        <w:t xml:space="preserve">, </w:t>
      </w:r>
      <w:r w:rsidR="004B7491">
        <w:rPr>
          <w:rFonts w:asciiTheme="minorHAnsi" w:hAnsiTheme="minorHAnsi" w:cs="Georgia"/>
        </w:rPr>
        <w:t>integrate</w:t>
      </w:r>
      <w:r w:rsidR="000467AA">
        <w:rPr>
          <w:rFonts w:asciiTheme="minorHAnsi" w:hAnsiTheme="minorHAnsi" w:cs="Georgia"/>
        </w:rPr>
        <w:t>d</w:t>
      </w:r>
      <w:r w:rsidR="004B7491">
        <w:rPr>
          <w:rFonts w:asciiTheme="minorHAnsi" w:hAnsiTheme="minorHAnsi" w:cs="Georgia"/>
        </w:rPr>
        <w:t xml:space="preserve"> the FuleCard service with Gold-Vision and SAP</w:t>
      </w:r>
      <w:r w:rsidRPr="00A17D14">
        <w:rPr>
          <w:rFonts w:asciiTheme="minorHAnsi" w:hAnsiTheme="minorHAnsi" w:cs="Georgia"/>
        </w:rPr>
        <w:t xml:space="preserve">, </w:t>
      </w:r>
      <w:r w:rsidR="004B7491">
        <w:rPr>
          <w:rFonts w:asciiTheme="minorHAnsi" w:hAnsiTheme="minorHAnsi" w:cs="Georgia"/>
        </w:rPr>
        <w:t xml:space="preserve">work 20% on </w:t>
      </w:r>
      <w:r w:rsidRPr="00A17D14">
        <w:rPr>
          <w:rFonts w:asciiTheme="minorHAnsi" w:hAnsiTheme="minorHAnsi" w:cs="Georgia"/>
        </w:rPr>
        <w:t xml:space="preserve">frond end and </w:t>
      </w:r>
      <w:r w:rsidR="004B7491">
        <w:rPr>
          <w:rFonts w:asciiTheme="minorHAnsi" w:hAnsiTheme="minorHAnsi" w:cs="Georgia"/>
        </w:rPr>
        <w:t xml:space="preserve">80% on back end side, and </w:t>
      </w:r>
      <w:r w:rsidR="000467AA">
        <w:rPr>
          <w:rFonts w:asciiTheme="minorHAnsi" w:hAnsiTheme="minorHAnsi" w:cs="Georgia"/>
        </w:rPr>
        <w:t xml:space="preserve">followed </w:t>
      </w:r>
      <w:r w:rsidR="004B7491">
        <w:rPr>
          <w:rFonts w:asciiTheme="minorHAnsi" w:hAnsiTheme="minorHAnsi" w:cs="Georgia"/>
        </w:rPr>
        <w:t xml:space="preserve"> </w:t>
      </w:r>
      <w:r w:rsidRPr="00A17D14">
        <w:rPr>
          <w:rFonts w:asciiTheme="minorHAnsi" w:hAnsiTheme="minorHAnsi" w:cs="Georgia"/>
        </w:rPr>
        <w:t xml:space="preserve">the rules for the code and the software </w:t>
      </w:r>
      <w:r w:rsidR="000467AA" w:rsidRPr="00A17D14">
        <w:rPr>
          <w:rFonts w:asciiTheme="minorHAnsi" w:hAnsiTheme="minorHAnsi" w:cs="Georgia"/>
        </w:rPr>
        <w:t>quality.</w:t>
      </w:r>
    </w:p>
    <w:p w:rsidR="00A62B33" w:rsidRDefault="00A62B33" w:rsidP="00A62B33">
      <w:pPr>
        <w:pBdr>
          <w:top w:val="nil"/>
          <w:left w:val="nil"/>
          <w:bottom w:val="nil"/>
          <w:right w:val="nil"/>
          <w:between w:val="nil"/>
          <w:bar w:val="nil"/>
        </w:pBdr>
        <w:ind w:left="528"/>
        <w:rPr>
          <w:rFonts w:asciiTheme="minorHAnsi" w:hAnsiTheme="minorHAnsi" w:cs="Georgia"/>
        </w:rPr>
      </w:pPr>
    </w:p>
    <w:p w:rsidR="00A62B33" w:rsidRPr="009A4328" w:rsidRDefault="00A62B33" w:rsidP="00A62B33">
      <w:pPr>
        <w:pBdr>
          <w:top w:val="nil"/>
          <w:left w:val="nil"/>
          <w:bottom w:val="nil"/>
          <w:right w:val="nil"/>
          <w:between w:val="nil"/>
          <w:bar w:val="nil"/>
        </w:pBdr>
        <w:ind w:left="528"/>
        <w:rPr>
          <w:rFonts w:asciiTheme="minorHAnsi" w:hAnsiTheme="minorHAnsi" w:cs="Georgia"/>
          <w:i/>
          <w:lang w:val="en-GB"/>
        </w:rPr>
      </w:pPr>
      <w:r w:rsidRPr="00A17D14">
        <w:rPr>
          <w:rFonts w:asciiTheme="minorHAnsi" w:hAnsiTheme="minorHAnsi" w:cs="Georgia"/>
          <w:i/>
        </w:rPr>
        <w:t>Technologies used:</w:t>
      </w:r>
      <w:r w:rsidR="004B7491">
        <w:rPr>
          <w:rFonts w:asciiTheme="minorHAnsi" w:hAnsiTheme="minorHAnsi" w:cs="Georgia"/>
          <w:i/>
        </w:rPr>
        <w:t xml:space="preserve"> MS Visual Studio 2017, Net Core 2.1</w:t>
      </w:r>
      <w:r w:rsidRPr="00A17D14">
        <w:rPr>
          <w:rFonts w:asciiTheme="minorHAnsi" w:hAnsiTheme="minorHAnsi" w:cs="Georgia"/>
          <w:i/>
        </w:rPr>
        <w:t xml:space="preserve">, LINQ, GIT, WebAPI 2, HTML5, CSS3, </w:t>
      </w:r>
      <w:r w:rsidR="007D2B62" w:rsidRPr="005856A9">
        <w:rPr>
          <w:rFonts w:asciiTheme="minorHAnsi" w:hAnsiTheme="minorHAnsi" w:cs="Georgia"/>
          <w:i/>
        </w:rPr>
        <w:t>, Bootstrap 3, SOLID</w:t>
      </w:r>
      <w:r w:rsidR="007D2B62">
        <w:rPr>
          <w:rFonts w:asciiTheme="minorHAnsi" w:hAnsiTheme="minorHAnsi" w:cs="Georgia"/>
          <w:i/>
        </w:rPr>
        <w:t xml:space="preserve">, </w:t>
      </w:r>
      <w:r w:rsidRPr="00A17D14">
        <w:rPr>
          <w:rFonts w:asciiTheme="minorHAnsi" w:hAnsiTheme="minorHAnsi" w:cs="Georgia"/>
          <w:i/>
        </w:rPr>
        <w:t>MS SQL</w:t>
      </w:r>
      <w:r w:rsidR="004B7491">
        <w:rPr>
          <w:rFonts w:asciiTheme="minorHAnsi" w:hAnsiTheme="minorHAnsi" w:cs="Georgia"/>
          <w:i/>
        </w:rPr>
        <w:t xml:space="preserve"> Server 2016,</w:t>
      </w:r>
      <w:r w:rsidR="008A031C">
        <w:rPr>
          <w:rFonts w:asciiTheme="minorHAnsi" w:hAnsiTheme="minorHAnsi" w:cs="Georgia"/>
          <w:i/>
        </w:rPr>
        <w:t xml:space="preserve"> GitCraken, Posman</w:t>
      </w:r>
      <w:r w:rsidR="007D2B62">
        <w:rPr>
          <w:rFonts w:asciiTheme="minorHAnsi" w:hAnsiTheme="minorHAnsi" w:cs="Georgia"/>
          <w:i/>
        </w:rPr>
        <w:t xml:space="preserve">, </w:t>
      </w:r>
      <w:r w:rsidR="007D2B62" w:rsidRPr="007D2B62">
        <w:rPr>
          <w:rFonts w:asciiTheme="minorHAnsi" w:hAnsiTheme="minorHAnsi" w:cs="Georgia"/>
          <w:i/>
        </w:rPr>
        <w:t>Octopus</w:t>
      </w:r>
      <w:r w:rsidR="007D2B62">
        <w:rPr>
          <w:rFonts w:asciiTheme="minorHAnsi" w:hAnsiTheme="minorHAnsi" w:cs="Georgia"/>
          <w:i/>
        </w:rPr>
        <w:t xml:space="preserve">, </w:t>
      </w:r>
      <w:r w:rsidR="007D2B62" w:rsidRPr="007D2B62">
        <w:rPr>
          <w:rFonts w:asciiTheme="minorHAnsi" w:hAnsiTheme="minorHAnsi" w:cs="Georgia"/>
          <w:i/>
        </w:rPr>
        <w:t>VSTS</w:t>
      </w:r>
      <w:r w:rsidR="002E457E">
        <w:rPr>
          <w:rFonts w:asciiTheme="minorHAnsi" w:hAnsiTheme="minorHAnsi" w:cs="Georgia"/>
          <w:i/>
        </w:rPr>
        <w:t xml:space="preserve">, </w:t>
      </w:r>
      <w:r w:rsidR="003E0B8A" w:rsidRPr="00A17D14">
        <w:rPr>
          <w:rFonts w:asciiTheme="minorHAnsi" w:hAnsiTheme="minorHAnsi" w:cs="Georgia"/>
          <w:i/>
        </w:rPr>
        <w:t>TDD (NUnit, Moq),</w:t>
      </w:r>
      <w:r w:rsidR="003E0B8A">
        <w:rPr>
          <w:rFonts w:asciiTheme="minorHAnsi" w:hAnsiTheme="minorHAnsi" w:cs="Georgia"/>
          <w:i/>
        </w:rPr>
        <w:t xml:space="preserve"> </w:t>
      </w:r>
      <w:r w:rsidR="002E457E">
        <w:rPr>
          <w:rFonts w:asciiTheme="minorHAnsi" w:hAnsiTheme="minorHAnsi" w:cs="Georgia"/>
          <w:i/>
        </w:rPr>
        <w:t>Syncfusion ejGrid</w:t>
      </w:r>
      <w:r w:rsidR="00F01A89">
        <w:rPr>
          <w:rFonts w:asciiTheme="minorHAnsi" w:hAnsiTheme="minorHAnsi" w:cs="Georgia"/>
          <w:i/>
        </w:rPr>
        <w:t>, C</w:t>
      </w:r>
      <w:r w:rsidR="00F01A89" w:rsidRPr="00F01A89">
        <w:rPr>
          <w:rFonts w:asciiTheme="minorHAnsi" w:hAnsiTheme="minorHAnsi" w:cs="Georgia"/>
          <w:i/>
        </w:rPr>
        <w:t>onfluence</w:t>
      </w:r>
      <w:r w:rsidR="00F01A89">
        <w:rPr>
          <w:rFonts w:asciiTheme="minorHAnsi" w:hAnsiTheme="minorHAnsi" w:cs="Georgia"/>
          <w:i/>
        </w:rPr>
        <w:t>, Jira</w:t>
      </w:r>
      <w:r w:rsidR="003E0B8A">
        <w:rPr>
          <w:rFonts w:asciiTheme="minorHAnsi" w:hAnsiTheme="minorHAnsi" w:cs="Georgia"/>
          <w:i/>
        </w:rPr>
        <w:t xml:space="preserve">, </w:t>
      </w:r>
      <w:r w:rsidR="003E0B8A" w:rsidRPr="00274374">
        <w:rPr>
          <w:rFonts w:asciiTheme="minorHAnsi" w:hAnsiTheme="minorHAnsi" w:cs="Georgia"/>
          <w:i/>
        </w:rPr>
        <w:t>Agile scrum development</w:t>
      </w:r>
    </w:p>
    <w:p w:rsidR="00A62B33" w:rsidRDefault="00A62B33" w:rsidP="00B16B34">
      <w:pPr>
        <w:pBdr>
          <w:top w:val="nil"/>
          <w:left w:val="nil"/>
          <w:bottom w:val="nil"/>
          <w:right w:val="nil"/>
          <w:between w:val="nil"/>
          <w:bar w:val="nil"/>
        </w:pBdr>
        <w:rPr>
          <w:rFonts w:asciiTheme="minorHAnsi" w:hAnsiTheme="minorHAnsi" w:cs="Georgia"/>
          <w:b/>
          <w:bCs/>
        </w:rPr>
      </w:pPr>
    </w:p>
    <w:p w:rsidR="00A62B33" w:rsidRDefault="00A62B33" w:rsidP="00B16B34">
      <w:pPr>
        <w:pBdr>
          <w:top w:val="nil"/>
          <w:left w:val="nil"/>
          <w:bottom w:val="nil"/>
          <w:right w:val="nil"/>
          <w:between w:val="nil"/>
          <w:bar w:val="nil"/>
        </w:pBdr>
        <w:rPr>
          <w:rFonts w:asciiTheme="minorHAnsi" w:hAnsiTheme="minorHAnsi" w:cs="Georgia"/>
          <w:b/>
          <w:bCs/>
        </w:rPr>
      </w:pPr>
    </w:p>
    <w:p w:rsidR="00AF39BA" w:rsidRDefault="00AF39BA" w:rsidP="00AF39BA">
      <w:pPr>
        <w:pStyle w:val="ListParagraph"/>
        <w:ind w:left="-3"/>
        <w:rPr>
          <w:rFonts w:asciiTheme="minorHAnsi" w:hAnsiTheme="minorHAnsi"/>
          <w:color w:val="1C248E"/>
          <w:sz w:val="28"/>
          <w:szCs w:val="28"/>
        </w:rPr>
      </w:pPr>
      <w:r w:rsidRPr="00AF39BA">
        <w:rPr>
          <w:rFonts w:asciiTheme="minorHAnsi" w:hAnsiTheme="minorHAnsi"/>
          <w:color w:val="1C248E"/>
          <w:sz w:val="28"/>
          <w:szCs w:val="28"/>
        </w:rPr>
        <w:t>Investec Wealth &amp; Investment – Senior Developer</w:t>
      </w:r>
      <w:r>
        <w:rPr>
          <w:rFonts w:asciiTheme="minorHAnsi" w:hAnsiTheme="minorHAnsi"/>
          <w:color w:val="1C248E"/>
          <w:sz w:val="28"/>
          <w:szCs w:val="28"/>
        </w:rPr>
        <w:t xml:space="preserve"> (</w:t>
      </w:r>
      <w:r w:rsidRPr="00AF39BA">
        <w:rPr>
          <w:rFonts w:asciiTheme="minorHAnsi" w:hAnsiTheme="minorHAnsi"/>
          <w:color w:val="1C248E"/>
          <w:sz w:val="28"/>
          <w:szCs w:val="28"/>
        </w:rPr>
        <w:t xml:space="preserve">London, </w:t>
      </w:r>
      <w:r w:rsidR="005A422D" w:rsidRPr="00AF39BA">
        <w:rPr>
          <w:rFonts w:asciiTheme="minorHAnsi" w:hAnsiTheme="minorHAnsi"/>
          <w:color w:val="1C248E"/>
          <w:sz w:val="28"/>
          <w:szCs w:val="28"/>
        </w:rPr>
        <w:t>UK -</w:t>
      </w:r>
      <w:r w:rsidRPr="00AF39BA">
        <w:rPr>
          <w:rFonts w:asciiTheme="minorHAnsi" w:hAnsiTheme="minorHAnsi"/>
          <w:color w:val="1C248E"/>
          <w:sz w:val="28"/>
          <w:szCs w:val="28"/>
        </w:rPr>
        <w:t xml:space="preserve"> permanent role)</w:t>
      </w:r>
    </w:p>
    <w:p w:rsidR="00AF39BA" w:rsidRPr="00AF39BA" w:rsidRDefault="00AF39BA" w:rsidP="00AF39BA">
      <w:pPr>
        <w:pStyle w:val="ListParagraph"/>
        <w:ind w:left="-3"/>
        <w:rPr>
          <w:rFonts w:asciiTheme="minorHAnsi" w:hAnsiTheme="minorHAnsi"/>
          <w:b/>
        </w:rPr>
      </w:pPr>
      <w:r w:rsidRPr="00AF39BA">
        <w:rPr>
          <w:rFonts w:asciiTheme="minorHAnsi" w:hAnsiTheme="minorHAnsi"/>
          <w:b/>
        </w:rPr>
        <w:t xml:space="preserve">September 2016 – </w:t>
      </w:r>
      <w:r w:rsidR="001A2BAA">
        <w:rPr>
          <w:rFonts w:asciiTheme="minorHAnsi" w:hAnsiTheme="minorHAnsi"/>
          <w:b/>
        </w:rPr>
        <w:t>February</w:t>
      </w:r>
      <w:r w:rsidRPr="00AF39BA">
        <w:rPr>
          <w:rFonts w:asciiTheme="minorHAnsi" w:hAnsiTheme="minorHAnsi"/>
          <w:b/>
        </w:rPr>
        <w:t xml:space="preserve"> 2018</w:t>
      </w:r>
    </w:p>
    <w:p w:rsidR="00ED1B12" w:rsidRDefault="00ED1B12" w:rsidP="00E92A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Georgia"/>
        </w:rPr>
      </w:pPr>
    </w:p>
    <w:p w:rsidR="00A17D14" w:rsidRPr="00A17D14" w:rsidRDefault="00A17D14" w:rsidP="00A17D14">
      <w:pPr>
        <w:rPr>
          <w:rFonts w:asciiTheme="minorHAnsi" w:hAnsiTheme="minorHAnsi"/>
          <w:color w:val="EC6467"/>
        </w:rPr>
      </w:pPr>
      <w:r w:rsidRPr="00A17D14">
        <w:rPr>
          <w:rFonts w:asciiTheme="minorHAnsi" w:hAnsiTheme="minorHAnsi"/>
          <w:color w:val="EC6467"/>
        </w:rPr>
        <w:t>Project:</w:t>
      </w:r>
    </w:p>
    <w:p w:rsidR="00A17D14" w:rsidRPr="00A57D57" w:rsidRDefault="00A17D14" w:rsidP="00E92A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Georgia"/>
        </w:rPr>
      </w:pPr>
    </w:p>
    <w:p w:rsidR="00A17D14" w:rsidRPr="00A17D14" w:rsidRDefault="00A17D14" w:rsidP="00A17D14">
      <w:pPr>
        <w:pStyle w:val="ListParagraph"/>
        <w:numPr>
          <w:ilvl w:val="0"/>
          <w:numId w:val="13"/>
        </w:numPr>
        <w:rPr>
          <w:rFonts w:asciiTheme="minorHAnsi" w:hAnsiTheme="minorHAnsi" w:cs="Georgia"/>
        </w:rPr>
      </w:pPr>
      <w:r w:rsidRPr="00A17D14">
        <w:rPr>
          <w:rFonts w:asciiTheme="minorHAnsi" w:hAnsiTheme="minorHAnsi" w:cs="Georgia"/>
        </w:rPr>
        <w:t xml:space="preserve">“Client on boarding” – greenfield internal  web-based Workflow application for their Business department, </w:t>
      </w:r>
      <w:r w:rsidR="00A36A17">
        <w:rPr>
          <w:rFonts w:asciiTheme="minorHAnsi" w:hAnsiTheme="minorHAnsi" w:cs="Georgia"/>
        </w:rPr>
        <w:t>using .Net as a back-end, WebAPI</w:t>
      </w:r>
      <w:r w:rsidRPr="00A17D14">
        <w:rPr>
          <w:rFonts w:asciiTheme="minorHAnsi" w:hAnsiTheme="minorHAnsi" w:cs="Georgia"/>
        </w:rPr>
        <w:t xml:space="preserve"> services for communication between back-end and frond-end,  and Angular </w:t>
      </w:r>
      <w:r w:rsidR="007E08F7">
        <w:rPr>
          <w:rFonts w:asciiTheme="minorHAnsi" w:hAnsiTheme="minorHAnsi" w:cs="Georgia"/>
        </w:rPr>
        <w:t>for f</w:t>
      </w:r>
      <w:r w:rsidRPr="00A17D14">
        <w:rPr>
          <w:rFonts w:asciiTheme="minorHAnsi" w:hAnsiTheme="minorHAnsi" w:cs="Georgia"/>
        </w:rPr>
        <w:t>ront-end</w:t>
      </w:r>
    </w:p>
    <w:p w:rsidR="00BB28E5" w:rsidRPr="00A17D14" w:rsidRDefault="00A17D14" w:rsidP="00A17D14">
      <w:pPr>
        <w:pStyle w:val="ListParagraph"/>
        <w:numPr>
          <w:ilvl w:val="0"/>
          <w:numId w:val="13"/>
        </w:numPr>
        <w:rPr>
          <w:rFonts w:asciiTheme="minorHAnsi" w:hAnsiTheme="minorHAnsi" w:cs="Georgia"/>
        </w:rPr>
      </w:pPr>
      <w:r>
        <w:rPr>
          <w:rFonts w:asciiTheme="minorHAnsi" w:hAnsiTheme="minorHAnsi" w:cs="Georgia"/>
        </w:rPr>
        <w:t xml:space="preserve">Part of team of 6 people in company ( </w:t>
      </w:r>
      <w:hyperlink r:id="rId12" w:history="1">
        <w:r w:rsidRPr="00B92B0A">
          <w:rPr>
            <w:rStyle w:val="Hyperlink"/>
            <w:rFonts w:asciiTheme="minorHAnsi" w:hAnsiTheme="minorHAnsi" w:cs="Georgia"/>
          </w:rPr>
          <w:t>http://wealthinvestment.investec.co.uk/</w:t>
        </w:r>
      </w:hyperlink>
      <w:r>
        <w:rPr>
          <w:rFonts w:asciiTheme="minorHAnsi" w:hAnsiTheme="minorHAnsi" w:cs="Georgia"/>
        </w:rPr>
        <w:t xml:space="preserve"> )</w:t>
      </w:r>
      <w:r w:rsidRPr="00A17D14">
        <w:rPr>
          <w:rFonts w:asciiTheme="minorHAnsi" w:hAnsiTheme="minorHAnsi" w:cs="Georgia"/>
        </w:rPr>
        <w:t>, I worked on several internal products: Pulse, Fiscal, DPG an</w:t>
      </w:r>
      <w:r>
        <w:rPr>
          <w:rFonts w:asciiTheme="minorHAnsi" w:hAnsiTheme="minorHAnsi" w:cs="Georgia"/>
        </w:rPr>
        <w:t xml:space="preserve">d mostly on Client on Boarding and was </w:t>
      </w:r>
      <w:r w:rsidR="003266C3" w:rsidRPr="00A17D14">
        <w:rPr>
          <w:rFonts w:asciiTheme="minorHAnsi" w:hAnsiTheme="minorHAnsi" w:cs="Georgia"/>
        </w:rPr>
        <w:t xml:space="preserve">responsible for the </w:t>
      </w:r>
      <w:r w:rsidR="00BB28E5" w:rsidRPr="00A17D14">
        <w:rPr>
          <w:rFonts w:asciiTheme="minorHAnsi" w:hAnsiTheme="minorHAnsi" w:cs="Georgia"/>
        </w:rPr>
        <w:t>development o</w:t>
      </w:r>
      <w:r w:rsidR="003266C3" w:rsidRPr="00A17D14">
        <w:rPr>
          <w:rFonts w:asciiTheme="minorHAnsi" w:hAnsiTheme="minorHAnsi" w:cs="Georgia"/>
        </w:rPr>
        <w:t>f</w:t>
      </w:r>
      <w:r w:rsidR="00BB28E5" w:rsidRPr="00A17D14">
        <w:rPr>
          <w:rFonts w:asciiTheme="minorHAnsi" w:hAnsiTheme="minorHAnsi" w:cs="Georgia"/>
        </w:rPr>
        <w:t xml:space="preserve"> </w:t>
      </w:r>
      <w:r w:rsidR="00720661" w:rsidRPr="00A17D14">
        <w:rPr>
          <w:rFonts w:asciiTheme="minorHAnsi" w:hAnsiTheme="minorHAnsi" w:cs="Georgia"/>
        </w:rPr>
        <w:t xml:space="preserve">the </w:t>
      </w:r>
      <w:r w:rsidR="00BB28E5" w:rsidRPr="00A17D14">
        <w:rPr>
          <w:rFonts w:asciiTheme="minorHAnsi" w:hAnsiTheme="minorHAnsi" w:cs="Georgia"/>
        </w:rPr>
        <w:t xml:space="preserve">legacy </w:t>
      </w:r>
      <w:r w:rsidR="006D4494" w:rsidRPr="00A17D14">
        <w:rPr>
          <w:rFonts w:asciiTheme="minorHAnsi" w:hAnsiTheme="minorHAnsi" w:cs="Georgia"/>
        </w:rPr>
        <w:t>and new projects</w:t>
      </w:r>
      <w:r w:rsidR="00BB28E5" w:rsidRPr="00A17D14">
        <w:rPr>
          <w:rFonts w:asciiTheme="minorHAnsi" w:hAnsiTheme="minorHAnsi" w:cs="Georgia"/>
        </w:rPr>
        <w:t xml:space="preserve">, </w:t>
      </w:r>
      <w:r w:rsidR="0099574F" w:rsidRPr="00A17D14">
        <w:rPr>
          <w:rFonts w:asciiTheme="minorHAnsi" w:hAnsiTheme="minorHAnsi" w:cs="Georgia"/>
        </w:rPr>
        <w:t>working on frond end and back end code</w:t>
      </w:r>
      <w:r w:rsidR="000344BE" w:rsidRPr="00A17D14">
        <w:rPr>
          <w:rFonts w:asciiTheme="minorHAnsi" w:hAnsiTheme="minorHAnsi" w:cs="Georgia"/>
        </w:rPr>
        <w:t xml:space="preserve">, and followed the </w:t>
      </w:r>
      <w:r w:rsidR="00767136" w:rsidRPr="00A17D14">
        <w:rPr>
          <w:rFonts w:asciiTheme="minorHAnsi" w:hAnsiTheme="minorHAnsi" w:cs="Georgia"/>
        </w:rPr>
        <w:t xml:space="preserve">rules for the code </w:t>
      </w:r>
      <w:r w:rsidR="00BB28E5" w:rsidRPr="00A17D14">
        <w:rPr>
          <w:rFonts w:asciiTheme="minorHAnsi" w:hAnsiTheme="minorHAnsi" w:cs="Georgia"/>
        </w:rPr>
        <w:t xml:space="preserve">and </w:t>
      </w:r>
      <w:r w:rsidR="00720661" w:rsidRPr="00A17D14">
        <w:rPr>
          <w:rFonts w:asciiTheme="minorHAnsi" w:hAnsiTheme="minorHAnsi" w:cs="Georgia"/>
        </w:rPr>
        <w:t xml:space="preserve">the </w:t>
      </w:r>
      <w:r w:rsidR="00BB28E5" w:rsidRPr="00A17D14">
        <w:rPr>
          <w:rFonts w:asciiTheme="minorHAnsi" w:hAnsiTheme="minorHAnsi" w:cs="Georgia"/>
        </w:rPr>
        <w:t>software quality.</w:t>
      </w:r>
    </w:p>
    <w:p w:rsidR="00A17D14" w:rsidRDefault="00A17D14" w:rsidP="00A17D14">
      <w:pPr>
        <w:pBdr>
          <w:top w:val="nil"/>
          <w:left w:val="nil"/>
          <w:bottom w:val="nil"/>
          <w:right w:val="nil"/>
          <w:between w:val="nil"/>
          <w:bar w:val="nil"/>
        </w:pBdr>
        <w:ind w:left="528"/>
        <w:rPr>
          <w:rFonts w:asciiTheme="minorHAnsi" w:hAnsiTheme="minorHAnsi" w:cs="Georgia"/>
        </w:rPr>
      </w:pPr>
    </w:p>
    <w:p w:rsidR="00E92AD5" w:rsidRPr="00A17D14" w:rsidRDefault="00A17D14" w:rsidP="00A17D14">
      <w:pPr>
        <w:pBdr>
          <w:top w:val="nil"/>
          <w:left w:val="nil"/>
          <w:bottom w:val="nil"/>
          <w:right w:val="nil"/>
          <w:between w:val="nil"/>
          <w:bar w:val="nil"/>
        </w:pBdr>
        <w:ind w:left="528"/>
        <w:rPr>
          <w:rFonts w:asciiTheme="minorHAnsi" w:hAnsiTheme="minorHAnsi" w:cs="Georgia"/>
          <w:i/>
        </w:rPr>
      </w:pPr>
      <w:r w:rsidRPr="00A17D14">
        <w:rPr>
          <w:rFonts w:asciiTheme="minorHAnsi" w:hAnsiTheme="minorHAnsi" w:cs="Georgia"/>
          <w:i/>
        </w:rPr>
        <w:t>T</w:t>
      </w:r>
      <w:r w:rsidR="00BB28E5" w:rsidRPr="00A17D14">
        <w:rPr>
          <w:rFonts w:asciiTheme="minorHAnsi" w:hAnsiTheme="minorHAnsi" w:cs="Georgia"/>
          <w:i/>
        </w:rPr>
        <w:t>echnologies</w:t>
      </w:r>
      <w:r w:rsidRPr="00A17D14">
        <w:rPr>
          <w:rFonts w:asciiTheme="minorHAnsi" w:hAnsiTheme="minorHAnsi" w:cs="Georgia"/>
          <w:i/>
        </w:rPr>
        <w:t xml:space="preserve"> used</w:t>
      </w:r>
      <w:r w:rsidR="00720661" w:rsidRPr="00A17D14">
        <w:rPr>
          <w:rFonts w:asciiTheme="minorHAnsi" w:hAnsiTheme="minorHAnsi" w:cs="Georgia"/>
          <w:i/>
        </w:rPr>
        <w:t>:</w:t>
      </w:r>
      <w:r w:rsidR="00BB28E5" w:rsidRPr="00A17D14">
        <w:rPr>
          <w:rFonts w:asciiTheme="minorHAnsi" w:hAnsiTheme="minorHAnsi" w:cs="Georgia"/>
          <w:i/>
        </w:rPr>
        <w:t xml:space="preserve"> MS Visual Studio 2015, C#4.5, Net Framework</w:t>
      </w:r>
      <w:r w:rsidR="006D4494" w:rsidRPr="00A17D14">
        <w:rPr>
          <w:rFonts w:asciiTheme="minorHAnsi" w:hAnsiTheme="minorHAnsi" w:cs="Georgia"/>
          <w:i/>
        </w:rPr>
        <w:t xml:space="preserve"> 4.5, </w:t>
      </w:r>
      <w:r w:rsidR="00DA6B1F" w:rsidRPr="00A17D14">
        <w:rPr>
          <w:rFonts w:asciiTheme="minorHAnsi" w:hAnsiTheme="minorHAnsi" w:cs="Georgia"/>
          <w:i/>
        </w:rPr>
        <w:t xml:space="preserve">LINQ, </w:t>
      </w:r>
      <w:r w:rsidR="006D4494" w:rsidRPr="00A17D14">
        <w:rPr>
          <w:rFonts w:asciiTheme="minorHAnsi" w:hAnsiTheme="minorHAnsi" w:cs="Georgia"/>
          <w:i/>
        </w:rPr>
        <w:t>GIT</w:t>
      </w:r>
      <w:r w:rsidR="00A21751" w:rsidRPr="00A17D14">
        <w:rPr>
          <w:rFonts w:asciiTheme="minorHAnsi" w:hAnsiTheme="minorHAnsi" w:cs="Georgia"/>
          <w:i/>
        </w:rPr>
        <w:t xml:space="preserve">, </w:t>
      </w:r>
      <w:r w:rsidR="00BB28E5" w:rsidRPr="00A17D14">
        <w:rPr>
          <w:rFonts w:asciiTheme="minorHAnsi" w:hAnsiTheme="minorHAnsi" w:cs="Georgia"/>
          <w:i/>
        </w:rPr>
        <w:t>WebAPI</w:t>
      </w:r>
      <w:r w:rsidR="00670F83" w:rsidRPr="00A17D14">
        <w:rPr>
          <w:rFonts w:asciiTheme="minorHAnsi" w:hAnsiTheme="minorHAnsi" w:cs="Georgia"/>
          <w:i/>
        </w:rPr>
        <w:t xml:space="preserve"> 2</w:t>
      </w:r>
      <w:r w:rsidR="00BB28E5" w:rsidRPr="00A17D14">
        <w:rPr>
          <w:rFonts w:asciiTheme="minorHAnsi" w:hAnsiTheme="minorHAnsi" w:cs="Georgia"/>
          <w:i/>
        </w:rPr>
        <w:t>, HTML5, CSS3</w:t>
      </w:r>
      <w:r w:rsidR="00DA6B1F" w:rsidRPr="00A17D14">
        <w:rPr>
          <w:rFonts w:asciiTheme="minorHAnsi" w:hAnsiTheme="minorHAnsi" w:cs="Georgia"/>
          <w:i/>
        </w:rPr>
        <w:t xml:space="preserve">, </w:t>
      </w:r>
      <w:r w:rsidR="00BB28E5" w:rsidRPr="00A17D14">
        <w:rPr>
          <w:rFonts w:asciiTheme="minorHAnsi" w:hAnsiTheme="minorHAnsi" w:cs="Georgia"/>
          <w:i/>
        </w:rPr>
        <w:t>JavaScript, jQuery, MS SQL</w:t>
      </w:r>
      <w:r w:rsidR="00EC54D3" w:rsidRPr="00A17D14">
        <w:rPr>
          <w:rFonts w:asciiTheme="minorHAnsi" w:hAnsiTheme="minorHAnsi" w:cs="Georgia"/>
          <w:i/>
        </w:rPr>
        <w:t xml:space="preserve"> Server 2012, Fiscal</w:t>
      </w:r>
      <w:r w:rsidR="00F46542" w:rsidRPr="00A17D14">
        <w:rPr>
          <w:rFonts w:asciiTheme="minorHAnsi" w:hAnsiTheme="minorHAnsi" w:cs="Georgia"/>
          <w:i/>
        </w:rPr>
        <w:t>,</w:t>
      </w:r>
      <w:r w:rsidR="007D2B62">
        <w:rPr>
          <w:rFonts w:asciiTheme="minorHAnsi" w:hAnsiTheme="minorHAnsi" w:cs="Georgia"/>
          <w:i/>
        </w:rPr>
        <w:t xml:space="preserve"> </w:t>
      </w:r>
      <w:r w:rsidR="007D2B62" w:rsidRPr="007D2B62">
        <w:rPr>
          <w:rFonts w:asciiTheme="minorHAnsi" w:hAnsiTheme="minorHAnsi" w:cs="Georgia"/>
          <w:i/>
        </w:rPr>
        <w:t>Octopus</w:t>
      </w:r>
      <w:r w:rsidR="007D2B62">
        <w:rPr>
          <w:rFonts w:asciiTheme="minorHAnsi" w:hAnsiTheme="minorHAnsi" w:cs="Georgia"/>
          <w:i/>
        </w:rPr>
        <w:t xml:space="preserve">, </w:t>
      </w:r>
      <w:r w:rsidR="00F46542" w:rsidRPr="00A17D14">
        <w:rPr>
          <w:rFonts w:asciiTheme="minorHAnsi" w:hAnsiTheme="minorHAnsi" w:cs="Georgia"/>
          <w:i/>
        </w:rPr>
        <w:t>TDD (NUnit, Moq)</w:t>
      </w:r>
      <w:r w:rsidR="006D4494" w:rsidRPr="00A17D14">
        <w:rPr>
          <w:rFonts w:asciiTheme="minorHAnsi" w:hAnsiTheme="minorHAnsi" w:cs="Georgia"/>
          <w:i/>
        </w:rPr>
        <w:t xml:space="preserve">, </w:t>
      </w:r>
      <w:r w:rsidR="002343DD" w:rsidRPr="00A17D14">
        <w:rPr>
          <w:rFonts w:asciiTheme="minorHAnsi" w:hAnsiTheme="minorHAnsi" w:cs="Georgia"/>
          <w:i/>
        </w:rPr>
        <w:t>Visual</w:t>
      </w:r>
      <w:r w:rsidR="00EC54D3" w:rsidRPr="00A17D14">
        <w:rPr>
          <w:rFonts w:asciiTheme="minorHAnsi" w:hAnsiTheme="minorHAnsi" w:cs="Georgia"/>
          <w:i/>
        </w:rPr>
        <w:t xml:space="preserve"> Studio Code, Angular </w:t>
      </w:r>
      <w:r w:rsidR="006D4494" w:rsidRPr="00A17D14">
        <w:rPr>
          <w:rFonts w:asciiTheme="minorHAnsi" w:hAnsiTheme="minorHAnsi" w:cs="Georgia"/>
          <w:i/>
        </w:rPr>
        <w:t>4, Typescript, SCSS</w:t>
      </w:r>
      <w:r w:rsidR="00CA6EEA" w:rsidRPr="00A17D14">
        <w:rPr>
          <w:rFonts w:asciiTheme="minorHAnsi" w:hAnsiTheme="minorHAnsi" w:cs="Georgia"/>
          <w:i/>
        </w:rPr>
        <w:t>,</w:t>
      </w:r>
      <w:r w:rsidR="00CA6EEA" w:rsidRPr="00A17D14">
        <w:rPr>
          <w:i/>
        </w:rPr>
        <w:t xml:space="preserve"> </w:t>
      </w:r>
      <w:r w:rsidR="00CA6EEA" w:rsidRPr="00A17D14">
        <w:rPr>
          <w:rFonts w:asciiTheme="minorHAnsi" w:hAnsiTheme="minorHAnsi" w:cs="Georgia"/>
          <w:i/>
        </w:rPr>
        <w:t xml:space="preserve">Inspinia - Responsive Admin Theme and </w:t>
      </w:r>
      <w:r w:rsidR="006D4494" w:rsidRPr="00A17D14">
        <w:rPr>
          <w:rFonts w:asciiTheme="minorHAnsi" w:hAnsiTheme="minorHAnsi" w:cs="Georgia"/>
          <w:i/>
        </w:rPr>
        <w:t>Swagger UI</w:t>
      </w:r>
      <w:r w:rsidR="003E0B8A">
        <w:rPr>
          <w:rFonts w:asciiTheme="minorHAnsi" w:hAnsiTheme="minorHAnsi" w:cs="Georgia"/>
          <w:i/>
        </w:rPr>
        <w:t xml:space="preserve">, </w:t>
      </w:r>
      <w:r w:rsidR="003E0B8A" w:rsidRPr="00274374">
        <w:rPr>
          <w:rFonts w:asciiTheme="minorHAnsi" w:hAnsiTheme="minorHAnsi" w:cs="Georgia"/>
          <w:i/>
        </w:rPr>
        <w:t>Agile scrum development</w:t>
      </w:r>
    </w:p>
    <w:p w:rsidR="00FF123A" w:rsidRDefault="00FF123A" w:rsidP="003E0B8A">
      <w:pPr>
        <w:pBdr>
          <w:top w:val="nil"/>
          <w:left w:val="nil"/>
          <w:bottom w:val="nil"/>
          <w:right w:val="nil"/>
          <w:between w:val="nil"/>
          <w:bar w:val="nil"/>
        </w:pBdr>
        <w:rPr>
          <w:rFonts w:asciiTheme="minorHAnsi" w:hAnsiTheme="minorHAnsi" w:cs="Georgia"/>
        </w:rPr>
      </w:pPr>
    </w:p>
    <w:p w:rsidR="005C0F20" w:rsidRDefault="005C0F20" w:rsidP="003E0B8A">
      <w:pPr>
        <w:pBdr>
          <w:top w:val="nil"/>
          <w:left w:val="nil"/>
          <w:bottom w:val="nil"/>
          <w:right w:val="nil"/>
          <w:between w:val="nil"/>
          <w:bar w:val="nil"/>
        </w:pBdr>
        <w:rPr>
          <w:rFonts w:asciiTheme="minorHAnsi" w:hAnsiTheme="minorHAnsi" w:cs="Georgia"/>
        </w:rPr>
      </w:pPr>
    </w:p>
    <w:p w:rsidR="00A17D14" w:rsidRDefault="00A17D14" w:rsidP="00A17D14">
      <w:pPr>
        <w:pStyle w:val="ListParagraph"/>
        <w:ind w:left="-3"/>
        <w:rPr>
          <w:rFonts w:asciiTheme="minorHAnsi" w:hAnsiTheme="minorHAnsi"/>
          <w:color w:val="1C248E"/>
          <w:sz w:val="28"/>
          <w:szCs w:val="28"/>
        </w:rPr>
      </w:pPr>
      <w:r w:rsidRPr="00A17D14">
        <w:rPr>
          <w:rFonts w:asciiTheme="minorHAnsi" w:hAnsiTheme="minorHAnsi"/>
          <w:color w:val="1C248E"/>
          <w:sz w:val="28"/>
          <w:szCs w:val="28"/>
        </w:rPr>
        <w:t xml:space="preserve">Reading Room </w:t>
      </w:r>
      <w:r w:rsidRPr="00AF39BA">
        <w:rPr>
          <w:rFonts w:asciiTheme="minorHAnsi" w:hAnsiTheme="minorHAnsi"/>
          <w:color w:val="1C248E"/>
          <w:sz w:val="28"/>
          <w:szCs w:val="28"/>
        </w:rPr>
        <w:t>– Senior Developer</w:t>
      </w:r>
      <w:r>
        <w:rPr>
          <w:rFonts w:asciiTheme="minorHAnsi" w:hAnsiTheme="minorHAnsi"/>
          <w:color w:val="1C248E"/>
          <w:sz w:val="28"/>
          <w:szCs w:val="28"/>
        </w:rPr>
        <w:t xml:space="preserve"> (</w:t>
      </w:r>
      <w:r w:rsidRPr="00AF39BA">
        <w:rPr>
          <w:rFonts w:asciiTheme="minorHAnsi" w:hAnsiTheme="minorHAnsi"/>
          <w:color w:val="1C248E"/>
          <w:sz w:val="28"/>
          <w:szCs w:val="28"/>
        </w:rPr>
        <w:t xml:space="preserve">London, </w:t>
      </w:r>
      <w:r w:rsidR="005A422D" w:rsidRPr="00AF39BA">
        <w:rPr>
          <w:rFonts w:asciiTheme="minorHAnsi" w:hAnsiTheme="minorHAnsi"/>
          <w:color w:val="1C248E"/>
          <w:sz w:val="28"/>
          <w:szCs w:val="28"/>
        </w:rPr>
        <w:t>UK -</w:t>
      </w:r>
      <w:r w:rsidRPr="00AF39BA">
        <w:rPr>
          <w:rFonts w:asciiTheme="minorHAnsi" w:hAnsiTheme="minorHAnsi"/>
          <w:color w:val="1C248E"/>
          <w:sz w:val="28"/>
          <w:szCs w:val="28"/>
        </w:rPr>
        <w:t xml:space="preserve"> </w:t>
      </w:r>
      <w:r>
        <w:rPr>
          <w:rFonts w:asciiTheme="minorHAnsi" w:hAnsiTheme="minorHAnsi"/>
          <w:color w:val="1C248E"/>
          <w:sz w:val="28"/>
          <w:szCs w:val="28"/>
        </w:rPr>
        <w:t>contract</w:t>
      </w:r>
      <w:r w:rsidRPr="00AF39BA">
        <w:rPr>
          <w:rFonts w:asciiTheme="minorHAnsi" w:hAnsiTheme="minorHAnsi"/>
          <w:color w:val="1C248E"/>
          <w:sz w:val="28"/>
          <w:szCs w:val="28"/>
        </w:rPr>
        <w:t xml:space="preserve"> role)</w:t>
      </w:r>
    </w:p>
    <w:p w:rsidR="00A17D14" w:rsidRPr="00AF39BA" w:rsidRDefault="00E04A35" w:rsidP="00A17D14">
      <w:pPr>
        <w:pStyle w:val="ListParagraph"/>
        <w:ind w:left="-3"/>
        <w:rPr>
          <w:rFonts w:asciiTheme="minorHAnsi" w:hAnsiTheme="minorHAnsi"/>
          <w:b/>
        </w:rPr>
      </w:pPr>
      <w:r>
        <w:rPr>
          <w:rFonts w:asciiTheme="minorHAnsi" w:hAnsiTheme="minorHAnsi"/>
          <w:b/>
        </w:rPr>
        <w:t>June</w:t>
      </w:r>
      <w:r w:rsidR="00A17D14" w:rsidRPr="00AF39BA">
        <w:rPr>
          <w:rFonts w:asciiTheme="minorHAnsi" w:hAnsiTheme="minorHAnsi"/>
          <w:b/>
        </w:rPr>
        <w:t xml:space="preserve"> 2016 – </w:t>
      </w:r>
      <w:r w:rsidR="0049455D">
        <w:rPr>
          <w:rFonts w:asciiTheme="minorHAnsi" w:hAnsiTheme="minorHAnsi"/>
          <w:b/>
        </w:rPr>
        <w:t>August</w:t>
      </w:r>
      <w:r w:rsidR="00C018A7">
        <w:rPr>
          <w:rFonts w:asciiTheme="minorHAnsi" w:hAnsiTheme="minorHAnsi"/>
          <w:b/>
        </w:rPr>
        <w:t xml:space="preserve"> 2016</w:t>
      </w:r>
    </w:p>
    <w:p w:rsidR="00A17D14" w:rsidRDefault="00A17D14" w:rsidP="00A17D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Georgia"/>
        </w:rPr>
      </w:pPr>
    </w:p>
    <w:p w:rsidR="00A17D14" w:rsidRPr="00A17D14" w:rsidRDefault="00A17D14" w:rsidP="00A17D14">
      <w:pPr>
        <w:rPr>
          <w:rFonts w:asciiTheme="minorHAnsi" w:hAnsiTheme="minorHAnsi"/>
          <w:color w:val="EC6467"/>
        </w:rPr>
      </w:pPr>
      <w:r w:rsidRPr="00A17D14">
        <w:rPr>
          <w:rFonts w:asciiTheme="minorHAnsi" w:hAnsiTheme="minorHAnsi"/>
          <w:color w:val="EC6467"/>
        </w:rPr>
        <w:t>Project:</w:t>
      </w:r>
    </w:p>
    <w:p w:rsidR="00C34E38" w:rsidRPr="00A57D57" w:rsidRDefault="00C34E38" w:rsidP="009F10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Georgia"/>
        </w:rPr>
      </w:pPr>
    </w:p>
    <w:p w:rsidR="00120000" w:rsidRPr="00A57D57" w:rsidRDefault="00A17D14" w:rsidP="005856A9">
      <w:pPr>
        <w:pStyle w:val="ListParagraph"/>
        <w:numPr>
          <w:ilvl w:val="0"/>
          <w:numId w:val="11"/>
        </w:numPr>
        <w:spacing w:after="160" w:line="259" w:lineRule="auto"/>
        <w:rPr>
          <w:rFonts w:asciiTheme="minorHAnsi" w:hAnsiTheme="minorHAnsi" w:cs="Georgia"/>
        </w:rPr>
      </w:pPr>
      <w:r w:rsidRPr="00A17D14">
        <w:rPr>
          <w:rFonts w:asciiTheme="minorHAnsi" w:hAnsiTheme="minorHAnsi"/>
        </w:rPr>
        <w:t xml:space="preserve">Carluccios web site ( </w:t>
      </w:r>
      <w:hyperlink r:id="rId13" w:history="1">
        <w:r w:rsidRPr="00A17D14">
          <w:rPr>
            <w:rStyle w:val="Hyperlink"/>
            <w:rFonts w:asciiTheme="minorHAnsi" w:hAnsiTheme="minorHAnsi"/>
          </w:rPr>
          <w:t>http://www.carluccios.com</w:t>
        </w:r>
      </w:hyperlink>
      <w:r w:rsidRPr="00A17D14">
        <w:rPr>
          <w:rFonts w:asciiTheme="minorHAnsi" w:hAnsiTheme="minorHAnsi"/>
        </w:rPr>
        <w:t xml:space="preserve"> ) – </w:t>
      </w:r>
      <w:r>
        <w:rPr>
          <w:rFonts w:asciiTheme="minorHAnsi" w:hAnsiTheme="minorHAnsi"/>
        </w:rPr>
        <w:t xml:space="preserve">existing </w:t>
      </w:r>
      <w:r w:rsidRPr="00A17D14">
        <w:rPr>
          <w:rFonts w:asciiTheme="minorHAnsi" w:hAnsiTheme="minorHAnsi"/>
        </w:rPr>
        <w:t>web-based platform of a chain of restaurants using Kentico CMS</w:t>
      </w:r>
      <w:r>
        <w:rPr>
          <w:rFonts w:asciiTheme="minorHAnsi" w:hAnsiTheme="minorHAnsi"/>
        </w:rPr>
        <w:t xml:space="preserve"> 8.2.</w:t>
      </w:r>
    </w:p>
    <w:p w:rsidR="00120000" w:rsidRPr="00A57D57" w:rsidRDefault="00720661" w:rsidP="00120000">
      <w:pPr>
        <w:pStyle w:val="ListParagraph"/>
        <w:numPr>
          <w:ilvl w:val="0"/>
          <w:numId w:val="11"/>
        </w:numPr>
        <w:pBdr>
          <w:top w:val="nil"/>
          <w:left w:val="nil"/>
          <w:bottom w:val="nil"/>
          <w:right w:val="nil"/>
          <w:between w:val="nil"/>
          <w:bar w:val="nil"/>
        </w:pBdr>
        <w:rPr>
          <w:rFonts w:asciiTheme="minorHAnsi" w:hAnsiTheme="minorHAnsi" w:cs="Georgia"/>
        </w:rPr>
      </w:pPr>
      <w:r>
        <w:rPr>
          <w:rFonts w:asciiTheme="minorHAnsi" w:hAnsiTheme="minorHAnsi" w:cs="Georgia"/>
        </w:rPr>
        <w:t>A</w:t>
      </w:r>
      <w:r w:rsidR="009B6875">
        <w:rPr>
          <w:rFonts w:asciiTheme="minorHAnsi" w:hAnsiTheme="minorHAnsi" w:cs="Georgia"/>
        </w:rPr>
        <w:t xml:space="preserve">s </w:t>
      </w:r>
      <w:r w:rsidR="00AD3138">
        <w:rPr>
          <w:rFonts w:asciiTheme="minorHAnsi" w:hAnsiTheme="minorHAnsi" w:cs="Georgia"/>
        </w:rPr>
        <w:t>a</w:t>
      </w:r>
      <w:r w:rsidR="00AD3138" w:rsidRPr="00A57D57">
        <w:rPr>
          <w:rFonts w:asciiTheme="minorHAnsi" w:hAnsiTheme="minorHAnsi" w:cs="Georgia"/>
        </w:rPr>
        <w:t xml:space="preserve"> senior</w:t>
      </w:r>
      <w:r w:rsidR="00687A2B">
        <w:rPr>
          <w:rFonts w:asciiTheme="minorHAnsi" w:hAnsiTheme="minorHAnsi" w:cs="Georgia"/>
        </w:rPr>
        <w:t xml:space="preserve"> developer of a team of three</w:t>
      </w:r>
      <w:r w:rsidR="00120000" w:rsidRPr="00A57D57">
        <w:rPr>
          <w:rFonts w:asciiTheme="minorHAnsi" w:hAnsiTheme="minorHAnsi" w:cs="Georgia"/>
        </w:rPr>
        <w:t>,</w:t>
      </w:r>
      <w:r w:rsidR="009B6875">
        <w:rPr>
          <w:rFonts w:asciiTheme="minorHAnsi" w:hAnsiTheme="minorHAnsi" w:cs="Georgia"/>
        </w:rPr>
        <w:t xml:space="preserve"> was responsible of the</w:t>
      </w:r>
      <w:r w:rsidR="00120000" w:rsidRPr="00A57D57">
        <w:rPr>
          <w:rFonts w:asciiTheme="minorHAnsi" w:hAnsiTheme="minorHAnsi" w:cs="Georgia"/>
        </w:rPr>
        <w:t xml:space="preserve"> develo</w:t>
      </w:r>
      <w:r w:rsidR="009B6875">
        <w:rPr>
          <w:rFonts w:asciiTheme="minorHAnsi" w:hAnsiTheme="minorHAnsi" w:cs="Georgia"/>
        </w:rPr>
        <w:t>pment</w:t>
      </w:r>
      <w:r w:rsidR="00120000" w:rsidRPr="00A57D57">
        <w:rPr>
          <w:rFonts w:asciiTheme="minorHAnsi" w:hAnsiTheme="minorHAnsi" w:cs="Georgia"/>
        </w:rPr>
        <w:t xml:space="preserve"> of new </w:t>
      </w:r>
      <w:r w:rsidR="00687A2B">
        <w:rPr>
          <w:rFonts w:asciiTheme="minorHAnsi" w:hAnsiTheme="minorHAnsi" w:cs="Georgia"/>
        </w:rPr>
        <w:t xml:space="preserve">and </w:t>
      </w:r>
      <w:r w:rsidR="00120000" w:rsidRPr="00A57D57">
        <w:rPr>
          <w:rFonts w:asciiTheme="minorHAnsi" w:hAnsiTheme="minorHAnsi" w:cs="Georgia"/>
        </w:rPr>
        <w:t>legacy code</w:t>
      </w:r>
      <w:r w:rsidR="00687A2B">
        <w:rPr>
          <w:rFonts w:asciiTheme="minorHAnsi" w:hAnsiTheme="minorHAnsi" w:cs="Georgia"/>
        </w:rPr>
        <w:t>, and</w:t>
      </w:r>
      <w:r w:rsidR="00120000" w:rsidRPr="00A57D57">
        <w:rPr>
          <w:rFonts w:asciiTheme="minorHAnsi" w:hAnsiTheme="minorHAnsi" w:cs="Georgia"/>
        </w:rPr>
        <w:t xml:space="preserve"> test</w:t>
      </w:r>
      <w:r w:rsidR="009B6875">
        <w:rPr>
          <w:rFonts w:asciiTheme="minorHAnsi" w:hAnsiTheme="minorHAnsi" w:cs="Georgia"/>
        </w:rPr>
        <w:t>ing</w:t>
      </w:r>
      <w:r w:rsidR="00120000" w:rsidRPr="00A57D57">
        <w:rPr>
          <w:rFonts w:asciiTheme="minorHAnsi" w:hAnsiTheme="minorHAnsi" w:cs="Georgia"/>
        </w:rPr>
        <w:t xml:space="preserve"> the products on internal Reading Room sites.</w:t>
      </w:r>
    </w:p>
    <w:p w:rsidR="005856A9" w:rsidRDefault="005856A9" w:rsidP="005856A9">
      <w:pPr>
        <w:pBdr>
          <w:top w:val="nil"/>
          <w:left w:val="nil"/>
          <w:bottom w:val="nil"/>
          <w:right w:val="nil"/>
          <w:between w:val="nil"/>
          <w:bar w:val="nil"/>
        </w:pBdr>
        <w:ind w:left="360"/>
        <w:rPr>
          <w:rFonts w:asciiTheme="minorHAnsi" w:hAnsiTheme="minorHAnsi" w:cs="Georgia"/>
          <w:i/>
        </w:rPr>
      </w:pPr>
    </w:p>
    <w:p w:rsidR="00DA6B1F" w:rsidRPr="005856A9" w:rsidRDefault="005856A9" w:rsidP="005856A9">
      <w:pPr>
        <w:pBdr>
          <w:top w:val="nil"/>
          <w:left w:val="nil"/>
          <w:bottom w:val="nil"/>
          <w:right w:val="nil"/>
          <w:between w:val="nil"/>
          <w:bar w:val="nil"/>
        </w:pBdr>
        <w:ind w:left="360"/>
        <w:rPr>
          <w:rFonts w:asciiTheme="minorHAnsi" w:hAnsiTheme="minorHAnsi" w:cs="Georgia"/>
          <w:i/>
        </w:rPr>
      </w:pPr>
      <w:r w:rsidRPr="005856A9">
        <w:rPr>
          <w:rFonts w:asciiTheme="minorHAnsi" w:hAnsiTheme="minorHAnsi" w:cs="Georgia"/>
          <w:i/>
        </w:rPr>
        <w:lastRenderedPageBreak/>
        <w:t xml:space="preserve">Technologies used: </w:t>
      </w:r>
      <w:r w:rsidR="00120000" w:rsidRPr="005856A9">
        <w:rPr>
          <w:rFonts w:asciiTheme="minorHAnsi" w:hAnsiTheme="minorHAnsi" w:cs="Georgia"/>
          <w:i/>
        </w:rPr>
        <w:t>MS Visual Studio 2013, C#4.5, Net Framework 4.5, ASP.Net Web Forms, LINQ, Kentico CMS, TortoiseSVN, SOLID, Bootstrap 3, WebAPI, HTML5, CSS3, JavaScript, jQuery, Angular.JS, MS SQL Server 2012, TSQL scripts</w:t>
      </w:r>
      <w:r w:rsidR="003E0B8A">
        <w:rPr>
          <w:rFonts w:asciiTheme="minorHAnsi" w:hAnsiTheme="minorHAnsi" w:cs="Georgia"/>
          <w:i/>
        </w:rPr>
        <w:t xml:space="preserve">, </w:t>
      </w:r>
      <w:r w:rsidR="003E0B8A" w:rsidRPr="00274374">
        <w:rPr>
          <w:rFonts w:asciiTheme="minorHAnsi" w:hAnsiTheme="minorHAnsi" w:cs="Georgia"/>
          <w:i/>
        </w:rPr>
        <w:t>Agile scrum development</w:t>
      </w:r>
    </w:p>
    <w:p w:rsidR="00526C90" w:rsidRDefault="00526C90" w:rsidP="00C07CD5">
      <w:pPr>
        <w:pBdr>
          <w:top w:val="nil"/>
          <w:left w:val="nil"/>
          <w:bottom w:val="nil"/>
          <w:right w:val="nil"/>
          <w:between w:val="nil"/>
          <w:bar w:val="nil"/>
        </w:pBdr>
        <w:rPr>
          <w:rFonts w:asciiTheme="minorHAnsi" w:hAnsiTheme="minorHAnsi" w:cs="Georgia"/>
        </w:rPr>
      </w:pPr>
    </w:p>
    <w:p w:rsidR="00411E07" w:rsidRPr="00C07CD5" w:rsidRDefault="00411E07" w:rsidP="00C07CD5">
      <w:pPr>
        <w:pBdr>
          <w:top w:val="nil"/>
          <w:left w:val="nil"/>
          <w:bottom w:val="nil"/>
          <w:right w:val="nil"/>
          <w:between w:val="nil"/>
          <w:bar w:val="nil"/>
        </w:pBdr>
        <w:rPr>
          <w:rFonts w:asciiTheme="minorHAnsi" w:hAnsiTheme="minorHAnsi" w:cs="Georgia"/>
        </w:rPr>
      </w:pPr>
    </w:p>
    <w:p w:rsidR="00C018A7" w:rsidRPr="00887395" w:rsidRDefault="00C018A7" w:rsidP="00887395">
      <w:pPr>
        <w:rPr>
          <w:rFonts w:asciiTheme="minorHAnsi" w:hAnsiTheme="minorHAnsi"/>
          <w:color w:val="1C248E"/>
          <w:sz w:val="28"/>
          <w:szCs w:val="28"/>
        </w:rPr>
      </w:pPr>
      <w:r w:rsidRPr="00887395">
        <w:rPr>
          <w:rFonts w:asciiTheme="minorHAnsi" w:hAnsiTheme="minorHAnsi"/>
          <w:color w:val="1C248E"/>
          <w:sz w:val="28"/>
          <w:szCs w:val="28"/>
        </w:rPr>
        <w:t xml:space="preserve">SKY– Senior Developer (London, </w:t>
      </w:r>
      <w:r w:rsidR="005A422D" w:rsidRPr="00887395">
        <w:rPr>
          <w:rFonts w:asciiTheme="minorHAnsi" w:hAnsiTheme="minorHAnsi"/>
          <w:color w:val="1C248E"/>
          <w:sz w:val="28"/>
          <w:szCs w:val="28"/>
        </w:rPr>
        <w:t>UK -</w:t>
      </w:r>
      <w:r w:rsidRPr="00887395">
        <w:rPr>
          <w:rFonts w:asciiTheme="minorHAnsi" w:hAnsiTheme="minorHAnsi"/>
          <w:color w:val="1C248E"/>
          <w:sz w:val="28"/>
          <w:szCs w:val="28"/>
        </w:rPr>
        <w:t xml:space="preserve"> contract role)</w:t>
      </w:r>
    </w:p>
    <w:p w:rsidR="00C018A7" w:rsidRPr="00AF39BA" w:rsidRDefault="005A0228" w:rsidP="00C018A7">
      <w:pPr>
        <w:pStyle w:val="ListParagraph"/>
        <w:ind w:left="-3"/>
        <w:rPr>
          <w:rFonts w:asciiTheme="minorHAnsi" w:hAnsiTheme="minorHAnsi"/>
          <w:b/>
        </w:rPr>
      </w:pPr>
      <w:r>
        <w:rPr>
          <w:rFonts w:asciiTheme="minorHAnsi" w:hAnsiTheme="minorHAnsi"/>
          <w:b/>
        </w:rPr>
        <w:t>November 2015</w:t>
      </w:r>
      <w:r w:rsidR="00C018A7" w:rsidRPr="00AF39BA">
        <w:rPr>
          <w:rFonts w:asciiTheme="minorHAnsi" w:hAnsiTheme="minorHAnsi"/>
          <w:b/>
        </w:rPr>
        <w:t xml:space="preserve"> – </w:t>
      </w:r>
      <w:r>
        <w:rPr>
          <w:rFonts w:asciiTheme="minorHAnsi" w:hAnsiTheme="minorHAnsi"/>
          <w:b/>
        </w:rPr>
        <w:t>March</w:t>
      </w:r>
      <w:r w:rsidR="00D9582D">
        <w:rPr>
          <w:rFonts w:asciiTheme="minorHAnsi" w:hAnsiTheme="minorHAnsi"/>
          <w:b/>
        </w:rPr>
        <w:t xml:space="preserve"> 2016</w:t>
      </w:r>
    </w:p>
    <w:p w:rsidR="00C018A7" w:rsidRDefault="00C018A7" w:rsidP="00C018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Georgia"/>
        </w:rPr>
      </w:pPr>
    </w:p>
    <w:p w:rsidR="00C018A7" w:rsidRPr="00A17D14" w:rsidRDefault="00C018A7" w:rsidP="00C018A7">
      <w:pPr>
        <w:rPr>
          <w:rFonts w:asciiTheme="minorHAnsi" w:hAnsiTheme="minorHAnsi"/>
          <w:color w:val="EC6467"/>
        </w:rPr>
      </w:pPr>
      <w:r w:rsidRPr="00A17D14">
        <w:rPr>
          <w:rFonts w:asciiTheme="minorHAnsi" w:hAnsiTheme="minorHAnsi"/>
          <w:color w:val="EC6467"/>
        </w:rPr>
        <w:t>Project:</w:t>
      </w:r>
    </w:p>
    <w:p w:rsidR="00C018A7" w:rsidRPr="00A57D57" w:rsidRDefault="00C018A7" w:rsidP="00C018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Georgia"/>
        </w:rPr>
      </w:pPr>
    </w:p>
    <w:p w:rsidR="00C018A7" w:rsidRPr="00973748" w:rsidRDefault="00274374" w:rsidP="00973748">
      <w:pPr>
        <w:pStyle w:val="ListParagraph"/>
        <w:numPr>
          <w:ilvl w:val="0"/>
          <w:numId w:val="11"/>
        </w:numPr>
        <w:rPr>
          <w:rFonts w:asciiTheme="minorHAnsi" w:hAnsiTheme="minorHAnsi"/>
        </w:rPr>
      </w:pPr>
      <w:r>
        <w:rPr>
          <w:rFonts w:asciiTheme="minorHAnsi" w:hAnsiTheme="minorHAnsi"/>
        </w:rPr>
        <w:t>“Today as Sky “ - (</w:t>
      </w:r>
      <w:r w:rsidR="00973748" w:rsidRPr="00973748">
        <w:rPr>
          <w:rFonts w:asciiTheme="minorHAnsi" w:hAnsiTheme="minorHAnsi"/>
        </w:rPr>
        <w:t xml:space="preserve">  </w:t>
      </w:r>
      <w:hyperlink r:id="rId14" w:history="1">
        <w:r w:rsidRPr="00B92B0A">
          <w:rPr>
            <w:rStyle w:val="Hyperlink"/>
            <w:rFonts w:asciiTheme="minorHAnsi" w:hAnsiTheme="minorHAnsi"/>
          </w:rPr>
          <w:t>http://today.bskyb.com</w:t>
        </w:r>
      </w:hyperlink>
      <w:r>
        <w:rPr>
          <w:rFonts w:asciiTheme="minorHAnsi" w:hAnsiTheme="minorHAnsi"/>
        </w:rPr>
        <w:t xml:space="preserve"> </w:t>
      </w:r>
      <w:r w:rsidR="00973748" w:rsidRPr="00973748">
        <w:rPr>
          <w:rFonts w:asciiTheme="minorHAnsi" w:hAnsiTheme="minorHAnsi"/>
        </w:rPr>
        <w:t xml:space="preserve">) – </w:t>
      </w:r>
      <w:r>
        <w:rPr>
          <w:rFonts w:asciiTheme="minorHAnsi" w:hAnsiTheme="minorHAnsi"/>
        </w:rPr>
        <w:t xml:space="preserve">existing </w:t>
      </w:r>
      <w:r w:rsidR="00973748" w:rsidRPr="00973748">
        <w:rPr>
          <w:rFonts w:asciiTheme="minorHAnsi" w:hAnsiTheme="minorHAnsi"/>
        </w:rPr>
        <w:t xml:space="preserve">web-based application for benefits, information etc. for </w:t>
      </w:r>
      <w:r w:rsidR="004D65F8">
        <w:rPr>
          <w:rFonts w:asciiTheme="minorHAnsi" w:hAnsiTheme="minorHAnsi"/>
        </w:rPr>
        <w:t>Sky’s</w:t>
      </w:r>
      <w:r w:rsidR="00973748" w:rsidRPr="00973748">
        <w:rPr>
          <w:rFonts w:asciiTheme="minorHAnsi" w:hAnsiTheme="minorHAnsi"/>
        </w:rPr>
        <w:t xml:space="preserve"> employees.</w:t>
      </w:r>
    </w:p>
    <w:p w:rsidR="00C018A7" w:rsidRPr="00274374" w:rsidRDefault="00274374" w:rsidP="00274374">
      <w:pPr>
        <w:pStyle w:val="ListParagraph"/>
        <w:numPr>
          <w:ilvl w:val="0"/>
          <w:numId w:val="11"/>
        </w:numPr>
        <w:rPr>
          <w:rFonts w:asciiTheme="minorHAnsi" w:hAnsiTheme="minorHAnsi" w:cs="Georgia"/>
        </w:rPr>
      </w:pPr>
      <w:r w:rsidRPr="00274374">
        <w:rPr>
          <w:rFonts w:asciiTheme="minorHAnsi" w:hAnsiTheme="minorHAnsi" w:cs="Georgia"/>
        </w:rPr>
        <w:t>As part of team of 7, my main responsibilities involved implementing modifications and new features, testing and deploying the code, fixing issues, a team player maintaining the standards and rules for the code and software quality.</w:t>
      </w:r>
    </w:p>
    <w:p w:rsidR="00C018A7" w:rsidRDefault="00C018A7" w:rsidP="00C018A7">
      <w:pPr>
        <w:pBdr>
          <w:top w:val="nil"/>
          <w:left w:val="nil"/>
          <w:bottom w:val="nil"/>
          <w:right w:val="nil"/>
          <w:between w:val="nil"/>
          <w:bar w:val="nil"/>
        </w:pBdr>
        <w:ind w:left="360"/>
        <w:rPr>
          <w:rFonts w:asciiTheme="minorHAnsi" w:hAnsiTheme="minorHAnsi" w:cs="Georgia"/>
          <w:i/>
        </w:rPr>
      </w:pPr>
    </w:p>
    <w:p w:rsidR="00C018A7" w:rsidRPr="005856A9" w:rsidRDefault="00C018A7" w:rsidP="00C018A7">
      <w:pPr>
        <w:pBdr>
          <w:top w:val="nil"/>
          <w:left w:val="nil"/>
          <w:bottom w:val="nil"/>
          <w:right w:val="nil"/>
          <w:between w:val="nil"/>
          <w:bar w:val="nil"/>
        </w:pBdr>
        <w:ind w:left="360"/>
        <w:rPr>
          <w:rFonts w:asciiTheme="minorHAnsi" w:hAnsiTheme="minorHAnsi" w:cs="Georgia"/>
          <w:i/>
        </w:rPr>
      </w:pPr>
      <w:r w:rsidRPr="005856A9">
        <w:rPr>
          <w:rFonts w:asciiTheme="minorHAnsi" w:hAnsiTheme="minorHAnsi" w:cs="Georgia"/>
          <w:i/>
        </w:rPr>
        <w:t xml:space="preserve">Technologies used: </w:t>
      </w:r>
      <w:r w:rsidR="00274374" w:rsidRPr="00274374">
        <w:rPr>
          <w:rFonts w:asciiTheme="minorHAnsi" w:hAnsiTheme="minorHAnsi" w:cs="Georgia"/>
          <w:i/>
        </w:rPr>
        <w:t>MS Visual Studio 2013, C# 5.0, Net Framework 4.5, ASP.Net MVC 4, LINQ, Jenkins CI, Jira, Bitbucket, TortoiseGIT, Bootstrap 3, WebAPI, HTML5, CSS3, Less, JavaScript, jQuery, Backbone.JS, MS SQL Server 2012, NHibernate, MS Azure Cloud, SOLID, TDD (NUnit, Moq), Agile scrum development</w:t>
      </w:r>
    </w:p>
    <w:p w:rsidR="00E445B7" w:rsidRDefault="00E445B7" w:rsidP="00887395">
      <w:pPr>
        <w:pBdr>
          <w:top w:val="nil"/>
          <w:left w:val="nil"/>
          <w:bottom w:val="nil"/>
          <w:right w:val="nil"/>
          <w:between w:val="nil"/>
          <w:bar w:val="nil"/>
        </w:pBdr>
        <w:rPr>
          <w:rFonts w:asciiTheme="minorHAnsi" w:hAnsiTheme="minorHAnsi" w:cs="Georgia"/>
        </w:rPr>
      </w:pPr>
    </w:p>
    <w:p w:rsidR="00004458" w:rsidRPr="00887395" w:rsidRDefault="00004458" w:rsidP="00887395">
      <w:pPr>
        <w:pBdr>
          <w:top w:val="nil"/>
          <w:left w:val="nil"/>
          <w:bottom w:val="nil"/>
          <w:right w:val="nil"/>
          <w:between w:val="nil"/>
          <w:bar w:val="nil"/>
        </w:pBdr>
        <w:rPr>
          <w:rFonts w:asciiTheme="minorHAnsi" w:hAnsiTheme="minorHAnsi" w:cs="Georgia"/>
        </w:rPr>
      </w:pPr>
    </w:p>
    <w:p w:rsidR="00887395" w:rsidRDefault="00887395" w:rsidP="00887395">
      <w:pPr>
        <w:pStyle w:val="ListParagraph"/>
        <w:ind w:left="-3"/>
        <w:rPr>
          <w:rFonts w:asciiTheme="minorHAnsi" w:hAnsiTheme="minorHAnsi"/>
          <w:color w:val="1C248E"/>
          <w:sz w:val="28"/>
          <w:szCs w:val="28"/>
        </w:rPr>
      </w:pPr>
      <w:r w:rsidRPr="005A422D">
        <w:rPr>
          <w:rFonts w:asciiTheme="minorHAnsi" w:hAnsiTheme="minorHAnsi"/>
          <w:color w:val="1C248E"/>
          <w:sz w:val="28"/>
          <w:szCs w:val="28"/>
        </w:rPr>
        <w:t xml:space="preserve">Steel </w:t>
      </w:r>
      <w:r w:rsidRPr="00AF39BA">
        <w:rPr>
          <w:rFonts w:asciiTheme="minorHAnsi" w:hAnsiTheme="minorHAnsi"/>
          <w:color w:val="1C248E"/>
          <w:sz w:val="28"/>
          <w:szCs w:val="28"/>
        </w:rPr>
        <w:t>– Senior Developer</w:t>
      </w:r>
      <w:r>
        <w:rPr>
          <w:rFonts w:asciiTheme="minorHAnsi" w:hAnsiTheme="minorHAnsi"/>
          <w:color w:val="1C248E"/>
          <w:sz w:val="28"/>
          <w:szCs w:val="28"/>
        </w:rPr>
        <w:t xml:space="preserve"> (</w:t>
      </w:r>
      <w:r w:rsidRPr="00AF39BA">
        <w:rPr>
          <w:rFonts w:asciiTheme="minorHAnsi" w:hAnsiTheme="minorHAnsi"/>
          <w:color w:val="1C248E"/>
          <w:sz w:val="28"/>
          <w:szCs w:val="28"/>
        </w:rPr>
        <w:t xml:space="preserve">London, UK - </w:t>
      </w:r>
      <w:r>
        <w:rPr>
          <w:rFonts w:asciiTheme="minorHAnsi" w:hAnsiTheme="minorHAnsi"/>
          <w:color w:val="1C248E"/>
          <w:sz w:val="28"/>
          <w:szCs w:val="28"/>
        </w:rPr>
        <w:t>contract</w:t>
      </w:r>
      <w:r w:rsidRPr="00AF39BA">
        <w:rPr>
          <w:rFonts w:asciiTheme="minorHAnsi" w:hAnsiTheme="minorHAnsi"/>
          <w:color w:val="1C248E"/>
          <w:sz w:val="28"/>
          <w:szCs w:val="28"/>
        </w:rPr>
        <w:t xml:space="preserve"> </w:t>
      </w:r>
      <w:r w:rsidR="001D6AB3">
        <w:rPr>
          <w:rFonts w:asciiTheme="minorHAnsi" w:hAnsiTheme="minorHAnsi"/>
          <w:color w:val="1C248E"/>
          <w:sz w:val="28"/>
          <w:szCs w:val="28"/>
        </w:rPr>
        <w:t>home based</w:t>
      </w:r>
      <w:r>
        <w:rPr>
          <w:rFonts w:asciiTheme="minorHAnsi" w:hAnsiTheme="minorHAnsi"/>
          <w:color w:val="1C248E"/>
          <w:sz w:val="28"/>
          <w:szCs w:val="28"/>
        </w:rPr>
        <w:t xml:space="preserve"> </w:t>
      </w:r>
      <w:r w:rsidRPr="00AF39BA">
        <w:rPr>
          <w:rFonts w:asciiTheme="minorHAnsi" w:hAnsiTheme="minorHAnsi"/>
          <w:color w:val="1C248E"/>
          <w:sz w:val="28"/>
          <w:szCs w:val="28"/>
        </w:rPr>
        <w:t>role)</w:t>
      </w:r>
    </w:p>
    <w:p w:rsidR="00887395" w:rsidRPr="00AF39BA" w:rsidRDefault="00887395" w:rsidP="00887395">
      <w:pPr>
        <w:pStyle w:val="ListParagraph"/>
        <w:ind w:left="-3"/>
        <w:rPr>
          <w:rFonts w:asciiTheme="minorHAnsi" w:hAnsiTheme="minorHAnsi"/>
          <w:b/>
        </w:rPr>
      </w:pPr>
      <w:r>
        <w:rPr>
          <w:rFonts w:asciiTheme="minorHAnsi" w:hAnsiTheme="minorHAnsi"/>
          <w:b/>
        </w:rPr>
        <w:t>November 2015</w:t>
      </w:r>
      <w:r w:rsidRPr="00AF39BA">
        <w:rPr>
          <w:rFonts w:asciiTheme="minorHAnsi" w:hAnsiTheme="minorHAnsi"/>
          <w:b/>
        </w:rPr>
        <w:t xml:space="preserve"> – </w:t>
      </w:r>
      <w:r w:rsidR="00011755">
        <w:rPr>
          <w:rFonts w:asciiTheme="minorHAnsi" w:hAnsiTheme="minorHAnsi"/>
          <w:b/>
        </w:rPr>
        <w:t>Onwards</w:t>
      </w:r>
    </w:p>
    <w:p w:rsidR="00887395" w:rsidRDefault="00887395" w:rsidP="008873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Georgia"/>
        </w:rPr>
      </w:pPr>
    </w:p>
    <w:p w:rsidR="00887395" w:rsidRPr="00A17D14" w:rsidRDefault="00887395" w:rsidP="00887395">
      <w:pPr>
        <w:rPr>
          <w:rFonts w:asciiTheme="minorHAnsi" w:hAnsiTheme="minorHAnsi"/>
          <w:color w:val="EC6467"/>
        </w:rPr>
      </w:pPr>
      <w:r w:rsidRPr="00A17D14">
        <w:rPr>
          <w:rFonts w:asciiTheme="minorHAnsi" w:hAnsiTheme="minorHAnsi"/>
          <w:color w:val="EC6467"/>
        </w:rPr>
        <w:t>Project:</w:t>
      </w:r>
    </w:p>
    <w:p w:rsidR="00887395" w:rsidRPr="00A57D57" w:rsidRDefault="00887395" w:rsidP="008873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Georgia"/>
        </w:rPr>
      </w:pPr>
    </w:p>
    <w:p w:rsidR="00887395" w:rsidRPr="00E84F96" w:rsidRDefault="00887395" w:rsidP="00887395">
      <w:pPr>
        <w:pStyle w:val="ListParagraph"/>
        <w:numPr>
          <w:ilvl w:val="0"/>
          <w:numId w:val="11"/>
        </w:numPr>
        <w:rPr>
          <w:rFonts w:asciiTheme="minorHAnsi" w:hAnsiTheme="minorHAnsi"/>
        </w:rPr>
      </w:pPr>
      <w:r w:rsidRPr="00E84F96">
        <w:rPr>
          <w:rFonts w:asciiTheme="minorHAnsi" w:hAnsiTheme="minorHAnsi"/>
        </w:rPr>
        <w:t xml:space="preserve">“BBC AdHub” – ( </w:t>
      </w:r>
      <w:hyperlink r:id="rId15" w:history="1">
        <w:r w:rsidRPr="00B92B0A">
          <w:rPr>
            <w:rStyle w:val="Hyperlink"/>
            <w:rFonts w:asciiTheme="minorHAnsi" w:hAnsiTheme="minorHAnsi"/>
          </w:rPr>
          <w:t>www.bbcadhub.com</w:t>
        </w:r>
      </w:hyperlink>
      <w:r>
        <w:rPr>
          <w:rFonts w:asciiTheme="minorHAnsi" w:hAnsiTheme="minorHAnsi"/>
        </w:rPr>
        <w:t xml:space="preserve"> </w:t>
      </w:r>
      <w:r w:rsidR="00CF591F">
        <w:rPr>
          <w:rFonts w:asciiTheme="minorHAnsi" w:hAnsiTheme="minorHAnsi"/>
        </w:rPr>
        <w:t xml:space="preserve">) </w:t>
      </w:r>
      <w:r>
        <w:rPr>
          <w:rFonts w:asciiTheme="minorHAnsi" w:hAnsiTheme="minorHAnsi"/>
        </w:rPr>
        <w:t xml:space="preserve">existing </w:t>
      </w:r>
      <w:r w:rsidRPr="00E84F96">
        <w:rPr>
          <w:rFonts w:asciiTheme="minorHAnsi" w:hAnsiTheme="minorHAnsi"/>
        </w:rPr>
        <w:t xml:space="preserve">public web-site using Umbraco CMS and </w:t>
      </w:r>
      <w:r w:rsidR="00CF591F" w:rsidRPr="00E84F96">
        <w:rPr>
          <w:rFonts w:asciiTheme="minorHAnsi" w:hAnsiTheme="minorHAnsi"/>
        </w:rPr>
        <w:t>advertising BBC’s</w:t>
      </w:r>
      <w:r w:rsidRPr="00E84F96">
        <w:rPr>
          <w:rFonts w:asciiTheme="minorHAnsi" w:hAnsiTheme="minorHAnsi"/>
        </w:rPr>
        <w:t xml:space="preserve"> campaigns and services. </w:t>
      </w:r>
    </w:p>
    <w:p w:rsidR="00887395" w:rsidRPr="00300E47" w:rsidRDefault="00887395" w:rsidP="00887395">
      <w:pPr>
        <w:pStyle w:val="ListParagraph"/>
        <w:numPr>
          <w:ilvl w:val="0"/>
          <w:numId w:val="11"/>
        </w:numPr>
        <w:rPr>
          <w:rFonts w:asciiTheme="minorHAnsi" w:hAnsiTheme="minorHAnsi" w:cs="Georgia"/>
        </w:rPr>
      </w:pPr>
      <w:r w:rsidRPr="00300E47">
        <w:rPr>
          <w:rFonts w:asciiTheme="minorHAnsi" w:hAnsiTheme="minorHAnsi" w:cs="Georgia"/>
        </w:rPr>
        <w:t>I work</w:t>
      </w:r>
      <w:r w:rsidR="004D65F8">
        <w:rPr>
          <w:rFonts w:asciiTheme="minorHAnsi" w:hAnsiTheme="minorHAnsi" w:cs="Georgia"/>
        </w:rPr>
        <w:t xml:space="preserve"> on during</w:t>
      </w:r>
      <w:r w:rsidRPr="00300E47">
        <w:rPr>
          <w:rFonts w:asciiTheme="minorHAnsi" w:hAnsiTheme="minorHAnsi" w:cs="Georgia"/>
        </w:rPr>
        <w:t xml:space="preserve"> my free tim</w:t>
      </w:r>
      <w:r>
        <w:rPr>
          <w:rFonts w:asciiTheme="minorHAnsi" w:hAnsiTheme="minorHAnsi" w:cs="Georgia"/>
        </w:rPr>
        <w:t>e</w:t>
      </w:r>
      <w:r w:rsidR="004D65F8">
        <w:rPr>
          <w:rFonts w:asciiTheme="minorHAnsi" w:hAnsiTheme="minorHAnsi" w:cs="Georgia"/>
        </w:rPr>
        <w:t xml:space="preserve"> at home</w:t>
      </w:r>
      <w:r>
        <w:rPr>
          <w:rFonts w:asciiTheme="minorHAnsi" w:hAnsiTheme="minorHAnsi" w:cs="Georgia"/>
        </w:rPr>
        <w:t xml:space="preserve"> –</w:t>
      </w:r>
      <w:r w:rsidR="004D65F8">
        <w:rPr>
          <w:rFonts w:asciiTheme="minorHAnsi" w:hAnsiTheme="minorHAnsi" w:cs="Georgia"/>
        </w:rPr>
        <w:t xml:space="preserve"> </w:t>
      </w:r>
      <w:r>
        <w:rPr>
          <w:rFonts w:asciiTheme="minorHAnsi" w:hAnsiTheme="minorHAnsi" w:cs="Georgia"/>
        </w:rPr>
        <w:t>evenings and weekends and m</w:t>
      </w:r>
      <w:r w:rsidRPr="00300E47">
        <w:rPr>
          <w:rFonts w:asciiTheme="minorHAnsi" w:hAnsiTheme="minorHAnsi" w:cs="Georgia"/>
        </w:rPr>
        <w:t xml:space="preserve">y responsibilities </w:t>
      </w:r>
      <w:r>
        <w:rPr>
          <w:rFonts w:asciiTheme="minorHAnsi" w:hAnsiTheme="minorHAnsi" w:cs="Georgia"/>
        </w:rPr>
        <w:t>include</w:t>
      </w:r>
      <w:r w:rsidRPr="00300E47">
        <w:rPr>
          <w:rFonts w:asciiTheme="minorHAnsi" w:hAnsiTheme="minorHAnsi" w:cs="Georgia"/>
        </w:rPr>
        <w:t xml:space="preserve"> working on modificati</w:t>
      </w:r>
      <w:r>
        <w:rPr>
          <w:rFonts w:asciiTheme="minorHAnsi" w:hAnsiTheme="minorHAnsi" w:cs="Georgia"/>
        </w:rPr>
        <w:t>ons, deploys, fixing issues</w:t>
      </w:r>
      <w:r w:rsidRPr="00300E47">
        <w:rPr>
          <w:rFonts w:asciiTheme="minorHAnsi" w:hAnsiTheme="minorHAnsi" w:cs="Georgia"/>
        </w:rPr>
        <w:t xml:space="preserve"> and ensuring the software quality is maintained on admin and client sites</w:t>
      </w:r>
    </w:p>
    <w:p w:rsidR="00887395" w:rsidRDefault="00887395" w:rsidP="00887395">
      <w:pPr>
        <w:pBdr>
          <w:top w:val="nil"/>
          <w:left w:val="nil"/>
          <w:bottom w:val="nil"/>
          <w:right w:val="nil"/>
          <w:between w:val="nil"/>
          <w:bar w:val="nil"/>
        </w:pBdr>
        <w:rPr>
          <w:rFonts w:asciiTheme="minorHAnsi" w:hAnsiTheme="minorHAnsi" w:cs="Georgia"/>
          <w:i/>
        </w:rPr>
      </w:pPr>
    </w:p>
    <w:p w:rsidR="00887395" w:rsidRPr="005856A9" w:rsidRDefault="00887395" w:rsidP="00887395">
      <w:pPr>
        <w:pBdr>
          <w:top w:val="nil"/>
          <w:left w:val="nil"/>
          <w:bottom w:val="nil"/>
          <w:right w:val="nil"/>
          <w:between w:val="nil"/>
          <w:bar w:val="nil"/>
        </w:pBdr>
        <w:ind w:left="360"/>
        <w:rPr>
          <w:rFonts w:asciiTheme="minorHAnsi" w:hAnsiTheme="minorHAnsi" w:cs="Georgia"/>
          <w:i/>
        </w:rPr>
      </w:pPr>
      <w:r w:rsidRPr="005856A9">
        <w:rPr>
          <w:rFonts w:asciiTheme="minorHAnsi" w:hAnsiTheme="minorHAnsi" w:cs="Georgia"/>
          <w:i/>
        </w:rPr>
        <w:t xml:space="preserve">Technologies used: </w:t>
      </w:r>
      <w:r w:rsidRPr="00300E47">
        <w:rPr>
          <w:rFonts w:asciiTheme="minorHAnsi" w:hAnsiTheme="minorHAnsi" w:cs="Georgia"/>
          <w:i/>
        </w:rPr>
        <w:t>MS Visual Studio 2010, C# 4.0, Net Framework 4.0, ASP.Net MVC 2, Unbraco CMS 4.7, TortoiseSVN, HTML, CSS, JavaScript, jQuery, MS SQL Server 2008 R2, SOLID, TDD (NUnit, Moq)</w:t>
      </w:r>
    </w:p>
    <w:p w:rsidR="00FA4574" w:rsidRDefault="00FA4574" w:rsidP="00754BEE">
      <w:pPr>
        <w:pStyle w:val="ListParagraph"/>
        <w:pBdr>
          <w:top w:val="nil"/>
          <w:left w:val="nil"/>
          <w:bottom w:val="nil"/>
          <w:right w:val="nil"/>
          <w:between w:val="nil"/>
          <w:bar w:val="nil"/>
        </w:pBdr>
        <w:rPr>
          <w:rFonts w:asciiTheme="minorHAnsi" w:hAnsiTheme="minorHAnsi" w:cs="Georgia"/>
        </w:rPr>
      </w:pPr>
    </w:p>
    <w:p w:rsidR="008829C9" w:rsidRDefault="008829C9" w:rsidP="00225C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Georgia"/>
        </w:rPr>
      </w:pPr>
    </w:p>
    <w:p w:rsidR="00501434" w:rsidRDefault="00501434" w:rsidP="00501434">
      <w:pPr>
        <w:pStyle w:val="ListParagraph"/>
        <w:ind w:left="-3"/>
        <w:rPr>
          <w:rFonts w:asciiTheme="minorHAnsi" w:hAnsiTheme="minorHAnsi"/>
          <w:color w:val="1C248E"/>
          <w:sz w:val="28"/>
          <w:szCs w:val="28"/>
        </w:rPr>
      </w:pPr>
      <w:r w:rsidRPr="00501434">
        <w:rPr>
          <w:rFonts w:asciiTheme="minorHAnsi" w:hAnsiTheme="minorHAnsi"/>
          <w:color w:val="1C248E"/>
          <w:sz w:val="28"/>
          <w:szCs w:val="28"/>
        </w:rPr>
        <w:t xml:space="preserve">Positive Technology </w:t>
      </w:r>
      <w:r w:rsidRPr="00AF39BA">
        <w:rPr>
          <w:rFonts w:asciiTheme="minorHAnsi" w:hAnsiTheme="minorHAnsi"/>
          <w:color w:val="1C248E"/>
          <w:sz w:val="28"/>
          <w:szCs w:val="28"/>
        </w:rPr>
        <w:t>– Senior Developer</w:t>
      </w:r>
      <w:r>
        <w:rPr>
          <w:rFonts w:asciiTheme="minorHAnsi" w:hAnsiTheme="minorHAnsi"/>
          <w:color w:val="1C248E"/>
          <w:sz w:val="28"/>
          <w:szCs w:val="28"/>
        </w:rPr>
        <w:t xml:space="preserve"> </w:t>
      </w:r>
      <w:r w:rsidRPr="00501434">
        <w:rPr>
          <w:rFonts w:asciiTheme="minorHAnsi" w:hAnsiTheme="minorHAnsi"/>
          <w:color w:val="1C248E"/>
          <w:sz w:val="28"/>
          <w:szCs w:val="28"/>
        </w:rPr>
        <w:t>(London, UK - contract role)</w:t>
      </w:r>
    </w:p>
    <w:p w:rsidR="00501434" w:rsidRPr="00AF39BA" w:rsidRDefault="00501434" w:rsidP="00501434">
      <w:pPr>
        <w:pStyle w:val="ListParagraph"/>
        <w:ind w:left="-3"/>
        <w:rPr>
          <w:rFonts w:asciiTheme="minorHAnsi" w:hAnsiTheme="minorHAnsi"/>
          <w:b/>
        </w:rPr>
      </w:pPr>
      <w:r>
        <w:rPr>
          <w:rFonts w:asciiTheme="minorHAnsi" w:hAnsiTheme="minorHAnsi"/>
          <w:b/>
        </w:rPr>
        <w:t>April 2015</w:t>
      </w:r>
      <w:r w:rsidRPr="00AF39BA">
        <w:rPr>
          <w:rFonts w:asciiTheme="minorHAnsi" w:hAnsiTheme="minorHAnsi"/>
          <w:b/>
        </w:rPr>
        <w:t xml:space="preserve"> – </w:t>
      </w:r>
      <w:r w:rsidR="00326E0E">
        <w:rPr>
          <w:rFonts w:asciiTheme="minorHAnsi" w:hAnsiTheme="minorHAnsi"/>
          <w:b/>
        </w:rPr>
        <w:t xml:space="preserve">October </w:t>
      </w:r>
      <w:r>
        <w:rPr>
          <w:rFonts w:asciiTheme="minorHAnsi" w:hAnsiTheme="minorHAnsi"/>
          <w:b/>
        </w:rPr>
        <w:t>2015</w:t>
      </w:r>
    </w:p>
    <w:p w:rsidR="00501434" w:rsidRDefault="00501434" w:rsidP="005014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Georgia"/>
        </w:rPr>
      </w:pPr>
    </w:p>
    <w:p w:rsidR="00501434" w:rsidRPr="00A17D14" w:rsidRDefault="00501434" w:rsidP="00501434">
      <w:pPr>
        <w:rPr>
          <w:rFonts w:asciiTheme="minorHAnsi" w:hAnsiTheme="minorHAnsi"/>
          <w:color w:val="EC6467"/>
        </w:rPr>
      </w:pPr>
      <w:r w:rsidRPr="00A17D14">
        <w:rPr>
          <w:rFonts w:asciiTheme="minorHAnsi" w:hAnsiTheme="minorHAnsi"/>
          <w:color w:val="EC6467"/>
        </w:rPr>
        <w:t>Project:</w:t>
      </w:r>
    </w:p>
    <w:p w:rsidR="00501434" w:rsidRPr="00A57D57" w:rsidRDefault="00501434" w:rsidP="005014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Georgia"/>
        </w:rPr>
      </w:pPr>
    </w:p>
    <w:p w:rsidR="00007023" w:rsidRPr="00007023" w:rsidRDefault="00007023" w:rsidP="00007023">
      <w:pPr>
        <w:pStyle w:val="ListParagraph"/>
        <w:numPr>
          <w:ilvl w:val="0"/>
          <w:numId w:val="11"/>
        </w:numPr>
        <w:rPr>
          <w:rFonts w:asciiTheme="minorHAnsi" w:hAnsiTheme="minorHAnsi"/>
        </w:rPr>
      </w:pPr>
      <w:r w:rsidRPr="00007023">
        <w:rPr>
          <w:rFonts w:asciiTheme="minorHAnsi" w:hAnsiTheme="minorHAnsi"/>
        </w:rPr>
        <w:t>“Turn2us” – ( https://www.turn2us.org.uk ) – web based application for a national charity helping people features using Kentico CMS</w:t>
      </w:r>
      <w:r w:rsidR="0007431A">
        <w:rPr>
          <w:rFonts w:asciiTheme="minorHAnsi" w:hAnsiTheme="minorHAnsi"/>
        </w:rPr>
        <w:t xml:space="preserve"> 8.2</w:t>
      </w:r>
    </w:p>
    <w:p w:rsidR="00501434" w:rsidRPr="0050145B" w:rsidRDefault="0050145B" w:rsidP="0050145B">
      <w:pPr>
        <w:pStyle w:val="ListParagraph"/>
        <w:numPr>
          <w:ilvl w:val="0"/>
          <w:numId w:val="11"/>
        </w:numPr>
        <w:rPr>
          <w:rFonts w:asciiTheme="minorHAnsi" w:hAnsiTheme="minorHAnsi"/>
        </w:rPr>
      </w:pPr>
      <w:r w:rsidRPr="0050145B">
        <w:rPr>
          <w:rFonts w:asciiTheme="minorHAnsi" w:hAnsiTheme="minorHAnsi"/>
        </w:rPr>
        <w:t>As a senior developer of a team of three, was responsible of the development of new and legacy code, and testing the p</w:t>
      </w:r>
      <w:r>
        <w:rPr>
          <w:rFonts w:asciiTheme="minorHAnsi" w:hAnsiTheme="minorHAnsi"/>
        </w:rPr>
        <w:t>roduct</w:t>
      </w:r>
      <w:r w:rsidRPr="0050145B">
        <w:rPr>
          <w:rFonts w:asciiTheme="minorHAnsi" w:hAnsiTheme="minorHAnsi"/>
        </w:rPr>
        <w:t>.</w:t>
      </w:r>
    </w:p>
    <w:p w:rsidR="00501434" w:rsidRDefault="00501434" w:rsidP="00501434">
      <w:pPr>
        <w:pBdr>
          <w:top w:val="nil"/>
          <w:left w:val="nil"/>
          <w:bottom w:val="nil"/>
          <w:right w:val="nil"/>
          <w:between w:val="nil"/>
          <w:bar w:val="nil"/>
        </w:pBdr>
        <w:rPr>
          <w:rFonts w:asciiTheme="minorHAnsi" w:hAnsiTheme="minorHAnsi" w:cs="Georgia"/>
          <w:i/>
        </w:rPr>
      </w:pPr>
    </w:p>
    <w:p w:rsidR="00501434" w:rsidRPr="005C0F20" w:rsidRDefault="00501434" w:rsidP="005C0F20">
      <w:pPr>
        <w:pBdr>
          <w:top w:val="nil"/>
          <w:left w:val="nil"/>
          <w:bottom w:val="nil"/>
          <w:right w:val="nil"/>
          <w:between w:val="nil"/>
          <w:bar w:val="nil"/>
        </w:pBdr>
        <w:ind w:left="360"/>
        <w:rPr>
          <w:rFonts w:asciiTheme="minorHAnsi" w:hAnsiTheme="minorHAnsi" w:cs="Georgia"/>
          <w:i/>
        </w:rPr>
      </w:pPr>
      <w:r w:rsidRPr="005856A9">
        <w:rPr>
          <w:rFonts w:asciiTheme="minorHAnsi" w:hAnsiTheme="minorHAnsi" w:cs="Georgia"/>
          <w:i/>
        </w:rPr>
        <w:t xml:space="preserve">Technologies used: </w:t>
      </w:r>
      <w:r w:rsidR="0050145B" w:rsidRPr="0050145B">
        <w:rPr>
          <w:rFonts w:asciiTheme="minorHAnsi" w:hAnsiTheme="minorHAnsi" w:cs="Georgia"/>
          <w:i/>
        </w:rPr>
        <w:t>MS Visual Studio 2013, C# 5.0, Net Framework 4.5, ASP.Net Web Forms and MVC 5, LINQ, Kentico CMS 8.2, TortoiseSVN, SOLID, TDD (NUnit, Moq), Bootstrap 3, WebAPI, HTML5, CSS3, JavaScript, jQuery, Angular.JS, Agile scrum development, MS SQL Server 2012, TSQL scripts</w:t>
      </w:r>
    </w:p>
    <w:p w:rsidR="009F4F89" w:rsidRDefault="00DA3E58" w:rsidP="009F4F89">
      <w:pPr>
        <w:pStyle w:val="ListParagraph"/>
        <w:ind w:left="-3"/>
        <w:rPr>
          <w:rFonts w:asciiTheme="minorHAnsi" w:hAnsiTheme="minorHAnsi"/>
          <w:color w:val="1C248E"/>
          <w:sz w:val="28"/>
          <w:szCs w:val="28"/>
        </w:rPr>
      </w:pPr>
      <w:r w:rsidRPr="00DA3E58">
        <w:rPr>
          <w:rFonts w:asciiTheme="minorHAnsi" w:hAnsiTheme="minorHAnsi"/>
          <w:color w:val="1C248E"/>
          <w:sz w:val="28"/>
          <w:szCs w:val="28"/>
        </w:rPr>
        <w:t xml:space="preserve">Starrate </w:t>
      </w:r>
      <w:r w:rsidR="009F4F89" w:rsidRPr="00AF39BA">
        <w:rPr>
          <w:rFonts w:asciiTheme="minorHAnsi" w:hAnsiTheme="minorHAnsi"/>
          <w:color w:val="1C248E"/>
          <w:sz w:val="28"/>
          <w:szCs w:val="28"/>
        </w:rPr>
        <w:t>– Senior Developer</w:t>
      </w:r>
      <w:r w:rsidR="009F4F89">
        <w:rPr>
          <w:rFonts w:asciiTheme="minorHAnsi" w:hAnsiTheme="minorHAnsi"/>
          <w:color w:val="1C248E"/>
          <w:sz w:val="28"/>
          <w:szCs w:val="28"/>
        </w:rPr>
        <w:t xml:space="preserve"> </w:t>
      </w:r>
      <w:r w:rsidR="009F4F89" w:rsidRPr="00501434">
        <w:rPr>
          <w:rFonts w:asciiTheme="minorHAnsi" w:hAnsiTheme="minorHAnsi"/>
          <w:color w:val="1C248E"/>
          <w:sz w:val="28"/>
          <w:szCs w:val="28"/>
        </w:rPr>
        <w:t>(London, UK - contract role)</w:t>
      </w:r>
    </w:p>
    <w:p w:rsidR="009F4F89" w:rsidRPr="00AF39BA" w:rsidRDefault="00DA3E58" w:rsidP="009F4F89">
      <w:pPr>
        <w:pStyle w:val="ListParagraph"/>
        <w:ind w:left="-3"/>
        <w:rPr>
          <w:rFonts w:asciiTheme="minorHAnsi" w:hAnsiTheme="minorHAnsi"/>
          <w:b/>
        </w:rPr>
      </w:pPr>
      <w:r>
        <w:rPr>
          <w:rFonts w:asciiTheme="minorHAnsi" w:hAnsiTheme="minorHAnsi"/>
          <w:b/>
        </w:rPr>
        <w:t>November 2011</w:t>
      </w:r>
      <w:r w:rsidR="009F4F89" w:rsidRPr="00AF39BA">
        <w:rPr>
          <w:rFonts w:asciiTheme="minorHAnsi" w:hAnsiTheme="minorHAnsi"/>
          <w:b/>
        </w:rPr>
        <w:t xml:space="preserve"> – </w:t>
      </w:r>
      <w:r>
        <w:rPr>
          <w:rFonts w:asciiTheme="minorHAnsi" w:hAnsiTheme="minorHAnsi"/>
          <w:b/>
        </w:rPr>
        <w:t>February</w:t>
      </w:r>
      <w:r w:rsidR="009F4F89">
        <w:rPr>
          <w:rFonts w:asciiTheme="minorHAnsi" w:hAnsiTheme="minorHAnsi"/>
          <w:b/>
        </w:rPr>
        <w:t xml:space="preserve"> 2015</w:t>
      </w:r>
    </w:p>
    <w:p w:rsidR="009F4F89" w:rsidRDefault="009F4F89" w:rsidP="009F4F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Georgia"/>
        </w:rPr>
      </w:pPr>
    </w:p>
    <w:p w:rsidR="009F4F89" w:rsidRPr="00A17D14" w:rsidRDefault="009F4F89" w:rsidP="009F4F89">
      <w:pPr>
        <w:rPr>
          <w:rFonts w:asciiTheme="minorHAnsi" w:hAnsiTheme="minorHAnsi"/>
          <w:color w:val="EC6467"/>
        </w:rPr>
      </w:pPr>
      <w:r w:rsidRPr="00A17D14">
        <w:rPr>
          <w:rFonts w:asciiTheme="minorHAnsi" w:hAnsiTheme="minorHAnsi"/>
          <w:color w:val="EC6467"/>
        </w:rPr>
        <w:t>Project:</w:t>
      </w:r>
    </w:p>
    <w:p w:rsidR="009F4F89" w:rsidRPr="00A57D57" w:rsidRDefault="009F4F89" w:rsidP="009F4F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Georgia"/>
        </w:rPr>
      </w:pPr>
    </w:p>
    <w:p w:rsidR="008059A1" w:rsidRDefault="008059A1" w:rsidP="008059A1">
      <w:pPr>
        <w:pStyle w:val="ListParagraph"/>
        <w:numPr>
          <w:ilvl w:val="0"/>
          <w:numId w:val="11"/>
        </w:numPr>
        <w:rPr>
          <w:rFonts w:asciiTheme="minorHAnsi" w:hAnsiTheme="minorHAnsi"/>
        </w:rPr>
      </w:pPr>
      <w:r w:rsidRPr="008059A1">
        <w:rPr>
          <w:rFonts w:asciiTheme="minorHAnsi" w:hAnsiTheme="minorHAnsi"/>
        </w:rPr>
        <w:t xml:space="preserve">The projects included several financial applications </w:t>
      </w:r>
      <w:r w:rsidR="006F5277" w:rsidRPr="008059A1">
        <w:rPr>
          <w:rFonts w:asciiTheme="minorHAnsi" w:hAnsiTheme="minorHAnsi"/>
        </w:rPr>
        <w:t>(</w:t>
      </w:r>
      <w:r w:rsidR="006F5277">
        <w:rPr>
          <w:rFonts w:asciiTheme="minorHAnsi" w:hAnsiTheme="minorHAnsi"/>
        </w:rPr>
        <w:t>greenfield</w:t>
      </w:r>
      <w:r w:rsidRPr="008059A1">
        <w:rPr>
          <w:rFonts w:asciiTheme="minorHAnsi" w:hAnsiTheme="minorHAnsi"/>
        </w:rPr>
        <w:t xml:space="preserve"> projects and legacy) for compensation (cost of living, salary surveys, tax and social security and benefits).</w:t>
      </w:r>
    </w:p>
    <w:p w:rsidR="008059A1" w:rsidRPr="008059A1" w:rsidRDefault="009F4F89" w:rsidP="008059A1">
      <w:pPr>
        <w:pStyle w:val="ListParagraph"/>
        <w:numPr>
          <w:ilvl w:val="0"/>
          <w:numId w:val="11"/>
        </w:numPr>
        <w:rPr>
          <w:rFonts w:asciiTheme="minorHAnsi" w:hAnsiTheme="minorHAnsi"/>
        </w:rPr>
      </w:pPr>
      <w:r w:rsidRPr="008059A1">
        <w:rPr>
          <w:rFonts w:asciiTheme="minorHAnsi" w:hAnsiTheme="minorHAnsi"/>
        </w:rPr>
        <w:t xml:space="preserve">As a </w:t>
      </w:r>
      <w:r w:rsidR="008059A1">
        <w:rPr>
          <w:rFonts w:asciiTheme="minorHAnsi" w:hAnsiTheme="minorHAnsi"/>
        </w:rPr>
        <w:t>part of team of three</w:t>
      </w:r>
      <w:r w:rsidR="008059A1" w:rsidRPr="008059A1">
        <w:rPr>
          <w:rFonts w:asciiTheme="minorHAnsi" w:hAnsiTheme="minorHAnsi"/>
        </w:rPr>
        <w:t>, I was the senior problem solver in charge of the development of both new and existing legacy codes along with the other team members who supported, delivered and tested the products on the internal Starrate site.</w:t>
      </w:r>
    </w:p>
    <w:p w:rsidR="009F4F89" w:rsidRPr="000F30AC" w:rsidRDefault="009F4F89" w:rsidP="000F30AC">
      <w:pPr>
        <w:ind w:left="360"/>
        <w:rPr>
          <w:rFonts w:asciiTheme="minorHAnsi" w:hAnsiTheme="minorHAnsi"/>
        </w:rPr>
      </w:pPr>
    </w:p>
    <w:p w:rsidR="009F4F89" w:rsidRDefault="009F4F89" w:rsidP="009F4F89">
      <w:pPr>
        <w:pBdr>
          <w:top w:val="nil"/>
          <w:left w:val="nil"/>
          <w:bottom w:val="nil"/>
          <w:right w:val="nil"/>
          <w:between w:val="nil"/>
          <w:bar w:val="nil"/>
        </w:pBdr>
        <w:ind w:left="360"/>
        <w:rPr>
          <w:rFonts w:asciiTheme="minorHAnsi" w:hAnsiTheme="minorHAnsi" w:cs="Georgia"/>
          <w:i/>
        </w:rPr>
      </w:pPr>
      <w:r w:rsidRPr="005856A9">
        <w:rPr>
          <w:rFonts w:asciiTheme="minorHAnsi" w:hAnsiTheme="minorHAnsi" w:cs="Georgia"/>
          <w:i/>
        </w:rPr>
        <w:t xml:space="preserve">Technologies used: </w:t>
      </w:r>
      <w:r w:rsidR="000F30AC" w:rsidRPr="000F30AC">
        <w:rPr>
          <w:rFonts w:asciiTheme="minorHAnsi" w:hAnsiTheme="minorHAnsi" w:cs="Georgia"/>
          <w:i/>
        </w:rPr>
        <w:t>MS Visual Studio 2010 / 2013, C#4/5, Net Framework 2.0 / 3.5 / 4.5, ASP.Net WinForms and MVC 4/5, LINQ, Entity Framework 6, Silverlight.NET, WebAPI, TFS, Bootstrap 3, HTML5, CSS3, JavaScript, jQuery, Angular.JS, Agile scrum development, MS SQL Server 2008 / 2012, SOLID, TDD (NUnit, Moq), TSQL scripts, Web Services, JSON</w:t>
      </w:r>
    </w:p>
    <w:p w:rsidR="00326E0E" w:rsidRDefault="00326E0E" w:rsidP="001B17CF">
      <w:pPr>
        <w:pBdr>
          <w:top w:val="nil"/>
          <w:left w:val="nil"/>
          <w:bottom w:val="nil"/>
          <w:right w:val="nil"/>
          <w:between w:val="nil"/>
          <w:bar w:val="nil"/>
        </w:pBdr>
        <w:rPr>
          <w:rFonts w:asciiTheme="minorHAnsi" w:hAnsiTheme="minorHAnsi" w:cs="Georgia"/>
          <w:b/>
          <w:bCs/>
        </w:rPr>
      </w:pPr>
    </w:p>
    <w:p w:rsidR="00326E0E" w:rsidRDefault="00326E0E" w:rsidP="001B17CF">
      <w:pPr>
        <w:pBdr>
          <w:top w:val="nil"/>
          <w:left w:val="nil"/>
          <w:bottom w:val="nil"/>
          <w:right w:val="nil"/>
          <w:between w:val="nil"/>
          <w:bar w:val="nil"/>
        </w:pBdr>
        <w:rPr>
          <w:rFonts w:asciiTheme="minorHAnsi" w:hAnsiTheme="minorHAnsi" w:cs="Georgia"/>
          <w:b/>
          <w:bCs/>
        </w:rPr>
      </w:pPr>
    </w:p>
    <w:p w:rsidR="00E90F67" w:rsidRDefault="00AA3EDB" w:rsidP="00E90F67">
      <w:pPr>
        <w:pStyle w:val="ListParagraph"/>
        <w:ind w:left="-3"/>
        <w:rPr>
          <w:rFonts w:asciiTheme="minorHAnsi" w:hAnsiTheme="minorHAnsi"/>
          <w:color w:val="1C248E"/>
          <w:sz w:val="28"/>
          <w:szCs w:val="28"/>
        </w:rPr>
      </w:pPr>
      <w:r>
        <w:rPr>
          <w:rFonts w:asciiTheme="minorHAnsi" w:hAnsiTheme="minorHAnsi"/>
          <w:color w:val="1C248E"/>
          <w:sz w:val="28"/>
          <w:szCs w:val="28"/>
        </w:rPr>
        <w:t xml:space="preserve">Onfit Systems - </w:t>
      </w:r>
      <w:r w:rsidR="00EC1BB1">
        <w:rPr>
          <w:rFonts w:asciiTheme="minorHAnsi" w:hAnsiTheme="minorHAnsi"/>
          <w:color w:val="1C248E"/>
          <w:sz w:val="28"/>
          <w:szCs w:val="28"/>
        </w:rPr>
        <w:t>Team lead</w:t>
      </w:r>
      <w:r w:rsidR="00E90F67">
        <w:rPr>
          <w:rFonts w:asciiTheme="minorHAnsi" w:hAnsiTheme="minorHAnsi"/>
          <w:color w:val="1C248E"/>
          <w:sz w:val="28"/>
          <w:szCs w:val="28"/>
        </w:rPr>
        <w:t xml:space="preserve"> </w:t>
      </w:r>
      <w:r w:rsidR="00E90F67" w:rsidRPr="00501434">
        <w:rPr>
          <w:rFonts w:asciiTheme="minorHAnsi" w:hAnsiTheme="minorHAnsi"/>
          <w:color w:val="1C248E"/>
          <w:sz w:val="28"/>
          <w:szCs w:val="28"/>
        </w:rPr>
        <w:t>(</w:t>
      </w:r>
      <w:r w:rsidR="00007C2D">
        <w:rPr>
          <w:rFonts w:asciiTheme="minorHAnsi" w:hAnsiTheme="minorHAnsi"/>
          <w:color w:val="1C248E"/>
          <w:sz w:val="28"/>
          <w:szCs w:val="28"/>
        </w:rPr>
        <w:t xml:space="preserve">UK </w:t>
      </w:r>
      <w:r w:rsidR="006D000E">
        <w:rPr>
          <w:rFonts w:asciiTheme="minorHAnsi" w:hAnsiTheme="minorHAnsi"/>
          <w:color w:val="1C248E"/>
          <w:sz w:val="28"/>
          <w:szCs w:val="28"/>
        </w:rPr>
        <w:t>company</w:t>
      </w:r>
      <w:r w:rsidR="00007C2D">
        <w:rPr>
          <w:rFonts w:asciiTheme="minorHAnsi" w:hAnsiTheme="minorHAnsi"/>
          <w:color w:val="1C248E"/>
          <w:sz w:val="28"/>
          <w:szCs w:val="28"/>
        </w:rPr>
        <w:t xml:space="preserve"> based in </w:t>
      </w:r>
      <w:r w:rsidR="00E90F67">
        <w:rPr>
          <w:rFonts w:asciiTheme="minorHAnsi" w:hAnsiTheme="minorHAnsi"/>
          <w:color w:val="1C248E"/>
          <w:sz w:val="28"/>
          <w:szCs w:val="28"/>
        </w:rPr>
        <w:t xml:space="preserve">Sofia, </w:t>
      </w:r>
      <w:r w:rsidR="005E40DC">
        <w:rPr>
          <w:rFonts w:asciiTheme="minorHAnsi" w:hAnsiTheme="minorHAnsi"/>
          <w:color w:val="1C248E"/>
          <w:sz w:val="28"/>
          <w:szCs w:val="28"/>
        </w:rPr>
        <w:t>Bulgaria)</w:t>
      </w:r>
    </w:p>
    <w:p w:rsidR="00E90F67" w:rsidRPr="00AF39BA" w:rsidRDefault="00E90F67" w:rsidP="00E90F67">
      <w:pPr>
        <w:pStyle w:val="ListParagraph"/>
        <w:ind w:left="-3"/>
        <w:rPr>
          <w:rFonts w:asciiTheme="minorHAnsi" w:hAnsiTheme="minorHAnsi"/>
          <w:b/>
        </w:rPr>
      </w:pPr>
      <w:r>
        <w:rPr>
          <w:rFonts w:asciiTheme="minorHAnsi" w:hAnsiTheme="minorHAnsi"/>
          <w:b/>
        </w:rPr>
        <w:t>June 2010</w:t>
      </w:r>
      <w:r w:rsidRPr="00AF39BA">
        <w:rPr>
          <w:rFonts w:asciiTheme="minorHAnsi" w:hAnsiTheme="minorHAnsi"/>
          <w:b/>
        </w:rPr>
        <w:t xml:space="preserve"> – </w:t>
      </w:r>
      <w:r>
        <w:rPr>
          <w:rFonts w:asciiTheme="minorHAnsi" w:hAnsiTheme="minorHAnsi"/>
          <w:b/>
        </w:rPr>
        <w:t>July 2011</w:t>
      </w:r>
    </w:p>
    <w:p w:rsidR="00E90F67" w:rsidRDefault="00E90F67" w:rsidP="00E90F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Georgia"/>
        </w:rPr>
      </w:pPr>
    </w:p>
    <w:p w:rsidR="00E90F67" w:rsidRPr="00A17D14" w:rsidRDefault="00E90F67" w:rsidP="00E90F67">
      <w:pPr>
        <w:rPr>
          <w:rFonts w:asciiTheme="minorHAnsi" w:hAnsiTheme="minorHAnsi"/>
          <w:color w:val="EC6467"/>
        </w:rPr>
      </w:pPr>
      <w:r w:rsidRPr="00A17D14">
        <w:rPr>
          <w:rFonts w:asciiTheme="minorHAnsi" w:hAnsiTheme="minorHAnsi"/>
          <w:color w:val="EC6467"/>
        </w:rPr>
        <w:t>Project:</w:t>
      </w:r>
    </w:p>
    <w:p w:rsidR="00E90F67" w:rsidRPr="00A57D57" w:rsidRDefault="00E90F67" w:rsidP="00E90F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Georgia"/>
        </w:rPr>
      </w:pPr>
    </w:p>
    <w:p w:rsidR="00E90F67" w:rsidRPr="00EF7957" w:rsidRDefault="00E90F67" w:rsidP="00EF7957">
      <w:pPr>
        <w:pStyle w:val="ListParagraph"/>
        <w:numPr>
          <w:ilvl w:val="0"/>
          <w:numId w:val="11"/>
        </w:numPr>
        <w:rPr>
          <w:rFonts w:asciiTheme="minorHAnsi" w:hAnsiTheme="minorHAnsi"/>
        </w:rPr>
      </w:pPr>
      <w:r>
        <w:rPr>
          <w:rFonts w:asciiTheme="minorHAnsi" w:hAnsiTheme="minorHAnsi"/>
        </w:rPr>
        <w:t>Microsoft Azure w</w:t>
      </w:r>
      <w:r w:rsidRPr="00E90F67">
        <w:rPr>
          <w:rFonts w:asciiTheme="minorHAnsi" w:hAnsiTheme="minorHAnsi"/>
        </w:rPr>
        <w:t>eb based system for Ge</w:t>
      </w:r>
      <w:r>
        <w:rPr>
          <w:rFonts w:asciiTheme="minorHAnsi" w:hAnsiTheme="minorHAnsi"/>
        </w:rPr>
        <w:t xml:space="preserve">rman gyms ( </w:t>
      </w:r>
      <w:hyperlink r:id="rId16" w:history="1">
        <w:r w:rsidRPr="00B92B0A">
          <w:rPr>
            <w:rStyle w:val="Hyperlink"/>
            <w:rFonts w:asciiTheme="minorHAnsi" w:hAnsiTheme="minorHAnsi"/>
          </w:rPr>
          <w:t>https://myonfit.de</w:t>
        </w:r>
      </w:hyperlink>
      <w:r>
        <w:rPr>
          <w:rFonts w:asciiTheme="minorHAnsi" w:hAnsiTheme="minorHAnsi"/>
        </w:rPr>
        <w:t xml:space="preserve"> </w:t>
      </w:r>
      <w:r w:rsidRPr="00E90F67">
        <w:rPr>
          <w:rFonts w:asciiTheme="minorHAnsi" w:hAnsiTheme="minorHAnsi"/>
        </w:rPr>
        <w:t>) used for simple member signup with the joining wizard prompting staff, reporting of the customers’ health, cancellation or upgrades,  setup multi-site packages including multi-country.</w:t>
      </w:r>
    </w:p>
    <w:p w:rsidR="00E90F67" w:rsidRPr="008059A1" w:rsidRDefault="00E90F67" w:rsidP="00E90F67">
      <w:pPr>
        <w:pStyle w:val="ListParagraph"/>
        <w:numPr>
          <w:ilvl w:val="0"/>
          <w:numId w:val="11"/>
        </w:numPr>
        <w:rPr>
          <w:rFonts w:asciiTheme="minorHAnsi" w:hAnsiTheme="minorHAnsi"/>
        </w:rPr>
      </w:pPr>
      <w:r w:rsidRPr="008059A1">
        <w:rPr>
          <w:rFonts w:asciiTheme="minorHAnsi" w:hAnsiTheme="minorHAnsi"/>
        </w:rPr>
        <w:t xml:space="preserve">As a </w:t>
      </w:r>
      <w:r>
        <w:rPr>
          <w:rFonts w:asciiTheme="minorHAnsi" w:hAnsiTheme="minorHAnsi"/>
        </w:rPr>
        <w:t xml:space="preserve">team lead of team of three, I was </w:t>
      </w:r>
      <w:r w:rsidRPr="008059A1">
        <w:rPr>
          <w:rFonts w:asciiTheme="minorHAnsi" w:hAnsiTheme="minorHAnsi"/>
        </w:rPr>
        <w:t>in charge of the development</w:t>
      </w:r>
      <w:r>
        <w:rPr>
          <w:rFonts w:asciiTheme="minorHAnsi" w:hAnsiTheme="minorHAnsi"/>
        </w:rPr>
        <w:t xml:space="preserve"> and managing</w:t>
      </w:r>
      <w:r w:rsidRPr="008059A1">
        <w:rPr>
          <w:rFonts w:asciiTheme="minorHAnsi" w:hAnsiTheme="minorHAnsi"/>
        </w:rPr>
        <w:t xml:space="preserve"> of both new and existing legacy codes along with the other team members who supported, delivered and tested the products</w:t>
      </w:r>
      <w:r>
        <w:rPr>
          <w:rFonts w:asciiTheme="minorHAnsi" w:hAnsiTheme="minorHAnsi"/>
        </w:rPr>
        <w:t>.</w:t>
      </w:r>
    </w:p>
    <w:p w:rsidR="00E90F67" w:rsidRPr="000F30AC" w:rsidRDefault="00E90F67" w:rsidP="00E90F67">
      <w:pPr>
        <w:ind w:left="360"/>
        <w:rPr>
          <w:rFonts w:asciiTheme="minorHAnsi" w:hAnsiTheme="minorHAnsi"/>
        </w:rPr>
      </w:pPr>
    </w:p>
    <w:p w:rsidR="00E90F67" w:rsidRDefault="00E90F67" w:rsidP="00E90F67">
      <w:pPr>
        <w:pBdr>
          <w:top w:val="nil"/>
          <w:left w:val="nil"/>
          <w:bottom w:val="nil"/>
          <w:right w:val="nil"/>
          <w:between w:val="nil"/>
          <w:bar w:val="nil"/>
        </w:pBdr>
        <w:ind w:left="360"/>
        <w:rPr>
          <w:rFonts w:asciiTheme="minorHAnsi" w:hAnsiTheme="minorHAnsi" w:cs="Georgia"/>
          <w:i/>
        </w:rPr>
      </w:pPr>
      <w:r w:rsidRPr="005856A9">
        <w:rPr>
          <w:rFonts w:asciiTheme="minorHAnsi" w:hAnsiTheme="minorHAnsi" w:cs="Georgia"/>
          <w:i/>
        </w:rPr>
        <w:t xml:space="preserve">Technologies used: </w:t>
      </w:r>
      <w:r w:rsidRPr="00E90F67">
        <w:rPr>
          <w:rFonts w:asciiTheme="minorHAnsi" w:hAnsiTheme="minorHAnsi" w:cs="Georgia"/>
          <w:i/>
        </w:rPr>
        <w:t>MS Visual Studio 2010, C# 4.0, .Net Framework 4.0 - Web Forms and Windows Forms, ASP.NET MVC 2/3, LINQ, Entity Framework 5, SQL scripts, JQuery, HTML, CSS, JavaScript, Web Services, MS SQL 2008 R2, MS SQL Azure, TFS, Windows Azure, Windows Services, Agile scrum development, SOLID, TDD (NUnit)</w:t>
      </w:r>
    </w:p>
    <w:p w:rsidR="00874416" w:rsidRDefault="00874416" w:rsidP="001B17CF">
      <w:pPr>
        <w:pBdr>
          <w:top w:val="nil"/>
          <w:left w:val="nil"/>
          <w:bottom w:val="nil"/>
          <w:right w:val="nil"/>
          <w:between w:val="nil"/>
          <w:bar w:val="nil"/>
        </w:pBdr>
        <w:rPr>
          <w:rFonts w:asciiTheme="minorHAnsi" w:hAnsiTheme="minorHAnsi" w:cs="Georgia"/>
          <w:b/>
          <w:bCs/>
        </w:rPr>
      </w:pPr>
    </w:p>
    <w:p w:rsidR="00874416" w:rsidRDefault="00AD7AB8" w:rsidP="001B17CF">
      <w:pPr>
        <w:pBdr>
          <w:top w:val="nil"/>
          <w:left w:val="nil"/>
          <w:bottom w:val="nil"/>
          <w:right w:val="nil"/>
          <w:between w:val="nil"/>
          <w:bar w:val="nil"/>
        </w:pBdr>
        <w:rPr>
          <w:rFonts w:asciiTheme="minorHAnsi" w:hAnsiTheme="minorHAnsi" w:cs="Georgia"/>
          <w:b/>
          <w:bCs/>
        </w:rPr>
      </w:pPr>
      <w:r>
        <w:rPr>
          <w:rFonts w:asciiTheme="minorHAnsi" w:hAnsiTheme="minorHAnsi" w:cs="Georgia"/>
          <w:b/>
          <w:bCs/>
        </w:rPr>
        <w:t xml:space="preserve"> </w:t>
      </w:r>
    </w:p>
    <w:p w:rsidR="00007C2D" w:rsidRPr="000A615D" w:rsidRDefault="005E40DC" w:rsidP="000A615D">
      <w:pPr>
        <w:rPr>
          <w:rFonts w:asciiTheme="minorHAnsi" w:hAnsiTheme="minorHAnsi"/>
          <w:color w:val="1C248E"/>
          <w:sz w:val="28"/>
          <w:szCs w:val="28"/>
        </w:rPr>
      </w:pPr>
      <w:r w:rsidRPr="000A615D">
        <w:rPr>
          <w:rFonts w:asciiTheme="minorHAnsi" w:hAnsiTheme="minorHAnsi"/>
          <w:color w:val="1C248E"/>
          <w:sz w:val="28"/>
          <w:szCs w:val="28"/>
        </w:rPr>
        <w:t xml:space="preserve">Up2 Technology </w:t>
      </w:r>
      <w:r w:rsidR="00007C2D" w:rsidRPr="000A615D">
        <w:rPr>
          <w:rFonts w:asciiTheme="minorHAnsi" w:hAnsiTheme="minorHAnsi"/>
          <w:color w:val="1C248E"/>
          <w:sz w:val="28"/>
          <w:szCs w:val="28"/>
        </w:rPr>
        <w:t xml:space="preserve">– </w:t>
      </w:r>
      <w:r w:rsidRPr="000A615D">
        <w:rPr>
          <w:rFonts w:asciiTheme="minorHAnsi" w:hAnsiTheme="minorHAnsi"/>
          <w:color w:val="1C248E"/>
          <w:sz w:val="28"/>
          <w:szCs w:val="28"/>
        </w:rPr>
        <w:t xml:space="preserve">Team lead </w:t>
      </w:r>
      <w:r w:rsidR="00007C2D" w:rsidRPr="000A615D">
        <w:rPr>
          <w:rFonts w:asciiTheme="minorHAnsi" w:hAnsiTheme="minorHAnsi"/>
          <w:color w:val="1C248E"/>
          <w:sz w:val="28"/>
          <w:szCs w:val="28"/>
        </w:rPr>
        <w:t>(</w:t>
      </w:r>
      <w:r w:rsidRPr="000A615D">
        <w:rPr>
          <w:rFonts w:asciiTheme="minorHAnsi" w:hAnsiTheme="minorHAnsi"/>
          <w:color w:val="1C248E"/>
          <w:sz w:val="28"/>
          <w:szCs w:val="28"/>
        </w:rPr>
        <w:t xml:space="preserve">Netherlands company based in </w:t>
      </w:r>
      <w:r w:rsidR="00007C2D" w:rsidRPr="000A615D">
        <w:rPr>
          <w:rFonts w:asciiTheme="minorHAnsi" w:hAnsiTheme="minorHAnsi"/>
          <w:color w:val="1C248E"/>
          <w:sz w:val="28"/>
          <w:szCs w:val="28"/>
        </w:rPr>
        <w:t xml:space="preserve">Sofia, </w:t>
      </w:r>
      <w:r w:rsidRPr="000A615D">
        <w:rPr>
          <w:rFonts w:asciiTheme="minorHAnsi" w:hAnsiTheme="minorHAnsi"/>
          <w:color w:val="1C248E"/>
          <w:sz w:val="28"/>
          <w:szCs w:val="28"/>
        </w:rPr>
        <w:t>Bulgaria)</w:t>
      </w:r>
    </w:p>
    <w:p w:rsidR="00007C2D" w:rsidRPr="00AF39BA" w:rsidRDefault="00D33E07" w:rsidP="00007C2D">
      <w:pPr>
        <w:pStyle w:val="ListParagraph"/>
        <w:ind w:left="-3"/>
        <w:rPr>
          <w:rFonts w:asciiTheme="minorHAnsi" w:hAnsiTheme="minorHAnsi"/>
          <w:b/>
        </w:rPr>
      </w:pPr>
      <w:r>
        <w:rPr>
          <w:rFonts w:asciiTheme="minorHAnsi" w:hAnsiTheme="minorHAnsi"/>
          <w:b/>
        </w:rPr>
        <w:t>April 2008</w:t>
      </w:r>
      <w:r w:rsidR="00007C2D" w:rsidRPr="00AF39BA">
        <w:rPr>
          <w:rFonts w:asciiTheme="minorHAnsi" w:hAnsiTheme="minorHAnsi"/>
          <w:b/>
        </w:rPr>
        <w:t xml:space="preserve"> – </w:t>
      </w:r>
      <w:r w:rsidR="0065436C">
        <w:rPr>
          <w:rFonts w:asciiTheme="minorHAnsi" w:hAnsiTheme="minorHAnsi"/>
          <w:b/>
        </w:rPr>
        <w:t>May</w:t>
      </w:r>
      <w:r>
        <w:rPr>
          <w:rFonts w:asciiTheme="minorHAnsi" w:hAnsiTheme="minorHAnsi"/>
          <w:b/>
        </w:rPr>
        <w:t xml:space="preserve"> 2010</w:t>
      </w:r>
    </w:p>
    <w:p w:rsidR="00007C2D" w:rsidRDefault="0049455D" w:rsidP="0049455D">
      <w:pPr>
        <w:tabs>
          <w:tab w:val="left" w:pos="3615"/>
        </w:tabs>
        <w:autoSpaceDE w:val="0"/>
        <w:autoSpaceDN w:val="0"/>
        <w:adjustRightInd w:val="0"/>
        <w:rPr>
          <w:rFonts w:asciiTheme="minorHAnsi" w:hAnsiTheme="minorHAnsi" w:cs="Georgia"/>
        </w:rPr>
      </w:pPr>
      <w:r>
        <w:rPr>
          <w:rFonts w:asciiTheme="minorHAnsi" w:hAnsiTheme="minorHAnsi" w:cs="Georgia"/>
        </w:rPr>
        <w:tab/>
      </w:r>
    </w:p>
    <w:p w:rsidR="00007C2D" w:rsidRPr="00A17D14" w:rsidRDefault="00007C2D" w:rsidP="00007C2D">
      <w:pPr>
        <w:rPr>
          <w:rFonts w:asciiTheme="minorHAnsi" w:hAnsiTheme="minorHAnsi"/>
          <w:color w:val="EC6467"/>
        </w:rPr>
      </w:pPr>
      <w:r w:rsidRPr="00A17D14">
        <w:rPr>
          <w:rFonts w:asciiTheme="minorHAnsi" w:hAnsiTheme="minorHAnsi"/>
          <w:color w:val="EC6467"/>
        </w:rPr>
        <w:t>Project:</w:t>
      </w:r>
    </w:p>
    <w:p w:rsidR="00007C2D" w:rsidRPr="00A57D57" w:rsidRDefault="00007C2D" w:rsidP="00007C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Georgia"/>
        </w:rPr>
      </w:pPr>
    </w:p>
    <w:p w:rsidR="00FE6664" w:rsidRPr="00FE6664" w:rsidRDefault="00FE6664" w:rsidP="00FE6664">
      <w:pPr>
        <w:pStyle w:val="ListParagraph"/>
        <w:numPr>
          <w:ilvl w:val="0"/>
          <w:numId w:val="11"/>
        </w:numPr>
        <w:rPr>
          <w:rFonts w:asciiTheme="minorHAnsi" w:hAnsiTheme="minorHAnsi"/>
        </w:rPr>
      </w:pPr>
      <w:r>
        <w:rPr>
          <w:rFonts w:asciiTheme="minorHAnsi" w:hAnsiTheme="minorHAnsi"/>
        </w:rPr>
        <w:t xml:space="preserve">The main project was </w:t>
      </w:r>
      <w:r w:rsidRPr="00FE6664">
        <w:rPr>
          <w:rFonts w:asciiTheme="minorHAnsi" w:hAnsiTheme="minorHAnsi"/>
        </w:rPr>
        <w:t xml:space="preserve">“Emplaza” – </w:t>
      </w:r>
      <w:r>
        <w:rPr>
          <w:rFonts w:asciiTheme="minorHAnsi" w:hAnsiTheme="minorHAnsi"/>
        </w:rPr>
        <w:t xml:space="preserve">existing </w:t>
      </w:r>
      <w:r w:rsidRPr="00FE6664">
        <w:rPr>
          <w:rFonts w:asciiTheme="minorHAnsi" w:hAnsiTheme="minorHAnsi"/>
        </w:rPr>
        <w:t xml:space="preserve">web-based HRMS application for Netherlands police </w:t>
      </w:r>
    </w:p>
    <w:p w:rsidR="00007C2D" w:rsidRPr="008059A1" w:rsidRDefault="00007C2D" w:rsidP="00007C2D">
      <w:pPr>
        <w:pStyle w:val="ListParagraph"/>
        <w:numPr>
          <w:ilvl w:val="0"/>
          <w:numId w:val="11"/>
        </w:numPr>
        <w:rPr>
          <w:rFonts w:asciiTheme="minorHAnsi" w:hAnsiTheme="minorHAnsi"/>
        </w:rPr>
      </w:pPr>
      <w:r w:rsidRPr="008059A1">
        <w:rPr>
          <w:rFonts w:asciiTheme="minorHAnsi" w:hAnsiTheme="minorHAnsi"/>
        </w:rPr>
        <w:t xml:space="preserve">As a </w:t>
      </w:r>
      <w:r>
        <w:rPr>
          <w:rFonts w:asciiTheme="minorHAnsi" w:hAnsiTheme="minorHAnsi"/>
        </w:rPr>
        <w:t xml:space="preserve">team lead of team of three, I was </w:t>
      </w:r>
      <w:r w:rsidRPr="008059A1">
        <w:rPr>
          <w:rFonts w:asciiTheme="minorHAnsi" w:hAnsiTheme="minorHAnsi"/>
        </w:rPr>
        <w:t>in charge of the development</w:t>
      </w:r>
      <w:r>
        <w:rPr>
          <w:rFonts w:asciiTheme="minorHAnsi" w:hAnsiTheme="minorHAnsi"/>
        </w:rPr>
        <w:t xml:space="preserve"> and managing</w:t>
      </w:r>
      <w:r w:rsidRPr="008059A1">
        <w:rPr>
          <w:rFonts w:asciiTheme="minorHAnsi" w:hAnsiTheme="minorHAnsi"/>
        </w:rPr>
        <w:t xml:space="preserve"> </w:t>
      </w:r>
      <w:r w:rsidR="00FE6664">
        <w:rPr>
          <w:rFonts w:asciiTheme="minorHAnsi" w:hAnsiTheme="minorHAnsi"/>
        </w:rPr>
        <w:t xml:space="preserve">of both new and existing projects </w:t>
      </w:r>
      <w:r w:rsidRPr="008059A1">
        <w:rPr>
          <w:rFonts w:asciiTheme="minorHAnsi" w:hAnsiTheme="minorHAnsi"/>
        </w:rPr>
        <w:t>along with the other team members who supported, delivered and tested the products</w:t>
      </w:r>
      <w:r>
        <w:rPr>
          <w:rFonts w:asciiTheme="minorHAnsi" w:hAnsiTheme="minorHAnsi"/>
        </w:rPr>
        <w:t>.</w:t>
      </w:r>
    </w:p>
    <w:p w:rsidR="00007C2D" w:rsidRPr="000F30AC" w:rsidRDefault="00007C2D" w:rsidP="00007C2D">
      <w:pPr>
        <w:ind w:left="360"/>
        <w:rPr>
          <w:rFonts w:asciiTheme="minorHAnsi" w:hAnsiTheme="minorHAnsi"/>
        </w:rPr>
      </w:pPr>
    </w:p>
    <w:p w:rsidR="00007C2D" w:rsidRDefault="00007C2D" w:rsidP="00007C2D">
      <w:pPr>
        <w:pBdr>
          <w:top w:val="nil"/>
          <w:left w:val="nil"/>
          <w:bottom w:val="nil"/>
          <w:right w:val="nil"/>
          <w:between w:val="nil"/>
          <w:bar w:val="nil"/>
        </w:pBdr>
        <w:ind w:left="360"/>
        <w:rPr>
          <w:rFonts w:asciiTheme="minorHAnsi" w:hAnsiTheme="minorHAnsi" w:cs="Georgia"/>
          <w:i/>
        </w:rPr>
      </w:pPr>
      <w:r w:rsidRPr="005856A9">
        <w:rPr>
          <w:rFonts w:asciiTheme="minorHAnsi" w:hAnsiTheme="minorHAnsi" w:cs="Georgia"/>
          <w:i/>
        </w:rPr>
        <w:t xml:space="preserve">Technologies used: </w:t>
      </w:r>
      <w:r w:rsidR="00FE6664" w:rsidRPr="00FE6664">
        <w:rPr>
          <w:rFonts w:asciiTheme="minorHAnsi" w:hAnsiTheme="minorHAnsi" w:cs="Georgia"/>
          <w:i/>
        </w:rPr>
        <w:t>MS VS 2008 (IDE), C# 3.0, .Net 3.5 WinForms, Web Services, LINQ, Entity Framework, HTML, CSS, JavaScript, Web Services, MS SQL Server 2008, MS SQL Reporting Services, TFS , Agile scrum development</w:t>
      </w:r>
    </w:p>
    <w:p w:rsidR="00D51CA7" w:rsidRDefault="00D51CA7" w:rsidP="00007C2D">
      <w:pPr>
        <w:pBdr>
          <w:top w:val="nil"/>
          <w:left w:val="nil"/>
          <w:bottom w:val="nil"/>
          <w:right w:val="nil"/>
          <w:between w:val="nil"/>
          <w:bar w:val="nil"/>
        </w:pBdr>
        <w:ind w:left="360"/>
        <w:rPr>
          <w:rFonts w:asciiTheme="minorHAnsi" w:hAnsiTheme="minorHAnsi" w:cs="Georgia"/>
          <w:i/>
        </w:rPr>
      </w:pPr>
    </w:p>
    <w:p w:rsidR="000A615D" w:rsidRDefault="000A615D" w:rsidP="00007C2D">
      <w:pPr>
        <w:pBdr>
          <w:top w:val="nil"/>
          <w:left w:val="nil"/>
          <w:bottom w:val="nil"/>
          <w:right w:val="nil"/>
          <w:between w:val="nil"/>
          <w:bar w:val="nil"/>
        </w:pBdr>
        <w:ind w:left="360"/>
        <w:rPr>
          <w:rFonts w:asciiTheme="minorHAnsi" w:hAnsiTheme="minorHAnsi" w:cs="Georgia"/>
          <w:i/>
        </w:rPr>
      </w:pPr>
    </w:p>
    <w:p w:rsidR="00D51CA7" w:rsidRDefault="00D51CA7" w:rsidP="00D51CA7">
      <w:pPr>
        <w:pStyle w:val="ListParagraph"/>
        <w:ind w:left="-3"/>
        <w:rPr>
          <w:rFonts w:asciiTheme="minorHAnsi" w:hAnsiTheme="minorHAnsi"/>
          <w:color w:val="1C248E"/>
          <w:sz w:val="28"/>
          <w:szCs w:val="28"/>
        </w:rPr>
      </w:pPr>
      <w:r w:rsidRPr="00D51CA7">
        <w:rPr>
          <w:rFonts w:asciiTheme="minorHAnsi" w:hAnsiTheme="minorHAnsi"/>
          <w:color w:val="1C248E"/>
          <w:sz w:val="28"/>
          <w:szCs w:val="28"/>
        </w:rPr>
        <w:t xml:space="preserve">Rodopi Software </w:t>
      </w:r>
      <w:r w:rsidRPr="00AF39BA">
        <w:rPr>
          <w:rFonts w:asciiTheme="minorHAnsi" w:hAnsiTheme="minorHAnsi"/>
          <w:color w:val="1C248E"/>
          <w:sz w:val="28"/>
          <w:szCs w:val="28"/>
        </w:rPr>
        <w:t xml:space="preserve">– </w:t>
      </w:r>
      <w:r>
        <w:rPr>
          <w:rFonts w:asciiTheme="minorHAnsi" w:hAnsiTheme="minorHAnsi"/>
          <w:color w:val="1C248E"/>
          <w:sz w:val="28"/>
          <w:szCs w:val="28"/>
        </w:rPr>
        <w:t xml:space="preserve">Team lead </w:t>
      </w:r>
      <w:r w:rsidRPr="00501434">
        <w:rPr>
          <w:rFonts w:asciiTheme="minorHAnsi" w:hAnsiTheme="minorHAnsi"/>
          <w:color w:val="1C248E"/>
          <w:sz w:val="28"/>
          <w:szCs w:val="28"/>
        </w:rPr>
        <w:t>(</w:t>
      </w:r>
      <w:r>
        <w:rPr>
          <w:rFonts w:asciiTheme="minorHAnsi" w:hAnsiTheme="minorHAnsi"/>
          <w:color w:val="1C248E"/>
          <w:sz w:val="28"/>
          <w:szCs w:val="28"/>
        </w:rPr>
        <w:t>USA company based in Sofia, Bulgaria)</w:t>
      </w:r>
    </w:p>
    <w:p w:rsidR="00D51CA7" w:rsidRPr="00AF39BA" w:rsidRDefault="00D51CA7" w:rsidP="00D51CA7">
      <w:pPr>
        <w:pStyle w:val="ListParagraph"/>
        <w:ind w:left="-3"/>
        <w:rPr>
          <w:rFonts w:asciiTheme="minorHAnsi" w:hAnsiTheme="minorHAnsi"/>
          <w:b/>
        </w:rPr>
      </w:pPr>
      <w:r>
        <w:rPr>
          <w:rFonts w:asciiTheme="minorHAnsi" w:hAnsiTheme="minorHAnsi"/>
          <w:b/>
        </w:rPr>
        <w:t>October 2005</w:t>
      </w:r>
      <w:r w:rsidRPr="00AF39BA">
        <w:rPr>
          <w:rFonts w:asciiTheme="minorHAnsi" w:hAnsiTheme="minorHAnsi"/>
          <w:b/>
        </w:rPr>
        <w:t xml:space="preserve"> – </w:t>
      </w:r>
      <w:r>
        <w:rPr>
          <w:rFonts w:asciiTheme="minorHAnsi" w:hAnsiTheme="minorHAnsi"/>
          <w:b/>
        </w:rPr>
        <w:t>March 2008</w:t>
      </w:r>
    </w:p>
    <w:p w:rsidR="00D51CA7" w:rsidRDefault="00D51CA7" w:rsidP="00D51C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Georgia"/>
        </w:rPr>
      </w:pPr>
    </w:p>
    <w:p w:rsidR="00D51CA7" w:rsidRPr="00A17D14" w:rsidRDefault="00D51CA7" w:rsidP="00D51CA7">
      <w:pPr>
        <w:rPr>
          <w:rFonts w:asciiTheme="minorHAnsi" w:hAnsiTheme="minorHAnsi"/>
          <w:color w:val="EC6467"/>
        </w:rPr>
      </w:pPr>
      <w:r w:rsidRPr="00A17D14">
        <w:rPr>
          <w:rFonts w:asciiTheme="minorHAnsi" w:hAnsiTheme="minorHAnsi"/>
          <w:color w:val="EC6467"/>
        </w:rPr>
        <w:t>Project:</w:t>
      </w:r>
    </w:p>
    <w:p w:rsidR="00D51CA7" w:rsidRPr="00A57D57" w:rsidRDefault="00D51CA7" w:rsidP="00D51C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Georgia"/>
        </w:rPr>
      </w:pPr>
    </w:p>
    <w:p w:rsidR="00D51CA7" w:rsidRDefault="00D51CA7" w:rsidP="00D51CA7">
      <w:pPr>
        <w:pStyle w:val="ListParagraph"/>
        <w:numPr>
          <w:ilvl w:val="0"/>
          <w:numId w:val="11"/>
        </w:numPr>
        <w:rPr>
          <w:rFonts w:asciiTheme="minorHAnsi" w:hAnsiTheme="minorHAnsi"/>
        </w:rPr>
      </w:pPr>
      <w:r>
        <w:rPr>
          <w:rFonts w:asciiTheme="minorHAnsi" w:hAnsiTheme="minorHAnsi"/>
        </w:rPr>
        <w:t>The projects include a several existing</w:t>
      </w:r>
      <w:r w:rsidRPr="00D51CA7">
        <w:rPr>
          <w:rFonts w:asciiTheme="minorHAnsi" w:hAnsiTheme="minorHAnsi"/>
        </w:rPr>
        <w:t xml:space="preserve"> web and win</w:t>
      </w:r>
      <w:r>
        <w:rPr>
          <w:rFonts w:asciiTheme="minorHAnsi" w:hAnsiTheme="minorHAnsi"/>
        </w:rPr>
        <w:t>dows applications.</w:t>
      </w:r>
    </w:p>
    <w:p w:rsidR="00D51CA7" w:rsidRPr="008059A1" w:rsidRDefault="00D51CA7" w:rsidP="00D51CA7">
      <w:pPr>
        <w:pStyle w:val="ListParagraph"/>
        <w:numPr>
          <w:ilvl w:val="0"/>
          <w:numId w:val="11"/>
        </w:numPr>
        <w:rPr>
          <w:rFonts w:asciiTheme="minorHAnsi" w:hAnsiTheme="minorHAnsi"/>
        </w:rPr>
      </w:pPr>
      <w:r w:rsidRPr="008059A1">
        <w:rPr>
          <w:rFonts w:asciiTheme="minorHAnsi" w:hAnsiTheme="minorHAnsi"/>
        </w:rPr>
        <w:t xml:space="preserve">As a </w:t>
      </w:r>
      <w:r>
        <w:rPr>
          <w:rFonts w:asciiTheme="minorHAnsi" w:hAnsiTheme="minorHAnsi"/>
        </w:rPr>
        <w:t xml:space="preserve">team lead of team of </w:t>
      </w:r>
      <w:r w:rsidR="000A615D">
        <w:rPr>
          <w:rFonts w:asciiTheme="minorHAnsi" w:hAnsiTheme="minorHAnsi"/>
        </w:rPr>
        <w:t>4</w:t>
      </w:r>
      <w:r>
        <w:rPr>
          <w:rFonts w:asciiTheme="minorHAnsi" w:hAnsiTheme="minorHAnsi"/>
        </w:rPr>
        <w:t xml:space="preserve">, I was </w:t>
      </w:r>
      <w:r w:rsidRPr="008059A1">
        <w:rPr>
          <w:rFonts w:asciiTheme="minorHAnsi" w:hAnsiTheme="minorHAnsi"/>
        </w:rPr>
        <w:t>in charge of the development</w:t>
      </w:r>
      <w:r>
        <w:rPr>
          <w:rFonts w:asciiTheme="minorHAnsi" w:hAnsiTheme="minorHAnsi"/>
        </w:rPr>
        <w:t xml:space="preserve"> and managing</w:t>
      </w:r>
      <w:r w:rsidRPr="008059A1">
        <w:rPr>
          <w:rFonts w:asciiTheme="minorHAnsi" w:hAnsiTheme="minorHAnsi"/>
        </w:rPr>
        <w:t xml:space="preserve"> </w:t>
      </w:r>
      <w:r>
        <w:rPr>
          <w:rFonts w:asciiTheme="minorHAnsi" w:hAnsiTheme="minorHAnsi"/>
        </w:rPr>
        <w:t xml:space="preserve">of both new and existing projects </w:t>
      </w:r>
      <w:r w:rsidRPr="008059A1">
        <w:rPr>
          <w:rFonts w:asciiTheme="minorHAnsi" w:hAnsiTheme="minorHAnsi"/>
        </w:rPr>
        <w:t>along with the other team members who supported, delivered and tested the products</w:t>
      </w:r>
      <w:r>
        <w:rPr>
          <w:rFonts w:asciiTheme="minorHAnsi" w:hAnsiTheme="minorHAnsi"/>
        </w:rPr>
        <w:t>.</w:t>
      </w:r>
    </w:p>
    <w:p w:rsidR="00D51CA7" w:rsidRPr="000F30AC" w:rsidRDefault="00D51CA7" w:rsidP="00D51CA7">
      <w:pPr>
        <w:ind w:left="360"/>
        <w:rPr>
          <w:rFonts w:asciiTheme="minorHAnsi" w:hAnsiTheme="minorHAnsi"/>
        </w:rPr>
      </w:pPr>
    </w:p>
    <w:p w:rsidR="00D51CA7" w:rsidRDefault="00D51CA7" w:rsidP="00D51CA7">
      <w:pPr>
        <w:pBdr>
          <w:top w:val="nil"/>
          <w:left w:val="nil"/>
          <w:bottom w:val="nil"/>
          <w:right w:val="nil"/>
          <w:between w:val="nil"/>
          <w:bar w:val="nil"/>
        </w:pBdr>
        <w:ind w:left="360"/>
        <w:rPr>
          <w:rFonts w:asciiTheme="minorHAnsi" w:hAnsiTheme="minorHAnsi" w:cs="Georgia"/>
          <w:i/>
        </w:rPr>
      </w:pPr>
      <w:r w:rsidRPr="005856A9">
        <w:rPr>
          <w:rFonts w:asciiTheme="minorHAnsi" w:hAnsiTheme="minorHAnsi" w:cs="Georgia"/>
          <w:i/>
        </w:rPr>
        <w:t xml:space="preserve">Technologies used: </w:t>
      </w:r>
      <w:r w:rsidRPr="00D51CA7">
        <w:rPr>
          <w:rFonts w:asciiTheme="minorHAnsi" w:hAnsiTheme="minorHAnsi" w:cs="Georgia"/>
          <w:i/>
        </w:rPr>
        <w:t>MS VS 2008, C# 3.0, .Net 3.5, HTML, CSS, JavaScript</w:t>
      </w:r>
    </w:p>
    <w:p w:rsidR="000A615D" w:rsidRDefault="000A615D" w:rsidP="00007C2D">
      <w:pPr>
        <w:pBdr>
          <w:top w:val="nil"/>
          <w:left w:val="nil"/>
          <w:bottom w:val="nil"/>
          <w:right w:val="nil"/>
          <w:between w:val="nil"/>
          <w:bar w:val="nil"/>
        </w:pBdr>
        <w:ind w:left="360"/>
        <w:rPr>
          <w:rFonts w:asciiTheme="minorHAnsi" w:hAnsiTheme="minorHAnsi" w:cs="Georgia"/>
          <w:i/>
        </w:rPr>
      </w:pPr>
    </w:p>
    <w:p w:rsidR="000A615D" w:rsidRDefault="000A615D" w:rsidP="00007C2D">
      <w:pPr>
        <w:pBdr>
          <w:top w:val="nil"/>
          <w:left w:val="nil"/>
          <w:bottom w:val="nil"/>
          <w:right w:val="nil"/>
          <w:between w:val="nil"/>
          <w:bar w:val="nil"/>
        </w:pBdr>
        <w:ind w:left="360"/>
        <w:rPr>
          <w:rFonts w:asciiTheme="minorHAnsi" w:hAnsiTheme="minorHAnsi" w:cs="Georgia"/>
          <w:i/>
        </w:rPr>
      </w:pPr>
    </w:p>
    <w:p w:rsidR="000A615D" w:rsidRDefault="000A615D" w:rsidP="000A615D">
      <w:pPr>
        <w:pStyle w:val="ListParagraph"/>
        <w:ind w:left="-3"/>
        <w:rPr>
          <w:rFonts w:asciiTheme="minorHAnsi" w:hAnsiTheme="minorHAnsi"/>
          <w:color w:val="1C248E"/>
          <w:sz w:val="28"/>
          <w:szCs w:val="28"/>
        </w:rPr>
      </w:pPr>
      <w:r w:rsidRPr="000A615D">
        <w:rPr>
          <w:rFonts w:asciiTheme="minorHAnsi" w:hAnsiTheme="minorHAnsi"/>
          <w:color w:val="1C248E"/>
          <w:sz w:val="28"/>
          <w:szCs w:val="28"/>
        </w:rPr>
        <w:t xml:space="preserve">Melon Technologies </w:t>
      </w:r>
      <w:r>
        <w:rPr>
          <w:rFonts w:asciiTheme="minorHAnsi" w:hAnsiTheme="minorHAnsi"/>
          <w:color w:val="1C248E"/>
          <w:sz w:val="28"/>
          <w:szCs w:val="28"/>
        </w:rPr>
        <w:t xml:space="preserve">   </w:t>
      </w:r>
      <w:r w:rsidRPr="00AF39BA">
        <w:rPr>
          <w:rFonts w:asciiTheme="minorHAnsi" w:hAnsiTheme="minorHAnsi"/>
          <w:color w:val="1C248E"/>
          <w:sz w:val="28"/>
          <w:szCs w:val="28"/>
        </w:rPr>
        <w:t xml:space="preserve">– </w:t>
      </w:r>
      <w:r>
        <w:rPr>
          <w:rFonts w:asciiTheme="minorHAnsi" w:hAnsiTheme="minorHAnsi"/>
          <w:color w:val="1C248E"/>
          <w:sz w:val="28"/>
          <w:szCs w:val="28"/>
        </w:rPr>
        <w:t xml:space="preserve">Team lead </w:t>
      </w:r>
      <w:r w:rsidRPr="00501434">
        <w:rPr>
          <w:rFonts w:asciiTheme="minorHAnsi" w:hAnsiTheme="minorHAnsi"/>
          <w:color w:val="1C248E"/>
          <w:sz w:val="28"/>
          <w:szCs w:val="28"/>
        </w:rPr>
        <w:t>(</w:t>
      </w:r>
      <w:r>
        <w:rPr>
          <w:rFonts w:asciiTheme="minorHAnsi" w:hAnsiTheme="minorHAnsi"/>
          <w:color w:val="1C248E"/>
          <w:sz w:val="28"/>
          <w:szCs w:val="28"/>
        </w:rPr>
        <w:t>USA company based in Sofia, Bulgaria)</w:t>
      </w:r>
    </w:p>
    <w:p w:rsidR="000A615D" w:rsidRPr="00AF39BA" w:rsidRDefault="000A615D" w:rsidP="000A615D">
      <w:pPr>
        <w:pStyle w:val="ListParagraph"/>
        <w:ind w:left="-3"/>
        <w:rPr>
          <w:rFonts w:asciiTheme="minorHAnsi" w:hAnsiTheme="minorHAnsi"/>
          <w:b/>
        </w:rPr>
      </w:pPr>
      <w:r>
        <w:rPr>
          <w:rFonts w:asciiTheme="minorHAnsi" w:hAnsiTheme="minorHAnsi"/>
          <w:b/>
        </w:rPr>
        <w:t>April 2000</w:t>
      </w:r>
      <w:r w:rsidRPr="00AF39BA">
        <w:rPr>
          <w:rFonts w:asciiTheme="minorHAnsi" w:hAnsiTheme="minorHAnsi"/>
          <w:b/>
        </w:rPr>
        <w:t xml:space="preserve"> – </w:t>
      </w:r>
      <w:r>
        <w:rPr>
          <w:rFonts w:asciiTheme="minorHAnsi" w:hAnsiTheme="minorHAnsi"/>
          <w:b/>
        </w:rPr>
        <w:t>September 2005</w:t>
      </w:r>
    </w:p>
    <w:p w:rsidR="000A615D" w:rsidRDefault="000A615D" w:rsidP="000A61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Georgia"/>
        </w:rPr>
      </w:pPr>
    </w:p>
    <w:p w:rsidR="000A615D" w:rsidRPr="00A17D14" w:rsidRDefault="000A615D" w:rsidP="000A615D">
      <w:pPr>
        <w:rPr>
          <w:rFonts w:asciiTheme="minorHAnsi" w:hAnsiTheme="minorHAnsi"/>
          <w:color w:val="EC6467"/>
        </w:rPr>
      </w:pPr>
      <w:r w:rsidRPr="00A17D14">
        <w:rPr>
          <w:rFonts w:asciiTheme="minorHAnsi" w:hAnsiTheme="minorHAnsi"/>
          <w:color w:val="EC6467"/>
        </w:rPr>
        <w:t>Project:</w:t>
      </w:r>
    </w:p>
    <w:p w:rsidR="000A615D" w:rsidRPr="00A57D57" w:rsidRDefault="000A615D" w:rsidP="000A61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Georgia"/>
        </w:rPr>
      </w:pPr>
    </w:p>
    <w:p w:rsidR="000A615D" w:rsidRDefault="000A615D" w:rsidP="000A615D">
      <w:pPr>
        <w:pStyle w:val="ListParagraph"/>
        <w:numPr>
          <w:ilvl w:val="0"/>
          <w:numId w:val="11"/>
        </w:numPr>
        <w:rPr>
          <w:rFonts w:asciiTheme="minorHAnsi" w:hAnsiTheme="minorHAnsi"/>
        </w:rPr>
      </w:pPr>
      <w:r>
        <w:rPr>
          <w:rFonts w:asciiTheme="minorHAnsi" w:hAnsiTheme="minorHAnsi"/>
        </w:rPr>
        <w:t>The projects include a several existing</w:t>
      </w:r>
      <w:r w:rsidRPr="00D51CA7">
        <w:rPr>
          <w:rFonts w:asciiTheme="minorHAnsi" w:hAnsiTheme="minorHAnsi"/>
        </w:rPr>
        <w:t xml:space="preserve"> web and win</w:t>
      </w:r>
      <w:r>
        <w:rPr>
          <w:rFonts w:asciiTheme="minorHAnsi" w:hAnsiTheme="minorHAnsi"/>
        </w:rPr>
        <w:t>dows desktop applications.</w:t>
      </w:r>
    </w:p>
    <w:p w:rsidR="000A615D" w:rsidRPr="008059A1" w:rsidRDefault="000A615D" w:rsidP="000A615D">
      <w:pPr>
        <w:pStyle w:val="ListParagraph"/>
        <w:numPr>
          <w:ilvl w:val="0"/>
          <w:numId w:val="11"/>
        </w:numPr>
        <w:rPr>
          <w:rFonts w:asciiTheme="minorHAnsi" w:hAnsiTheme="minorHAnsi"/>
        </w:rPr>
      </w:pPr>
      <w:r>
        <w:rPr>
          <w:rFonts w:asciiTheme="minorHAnsi" w:hAnsiTheme="minorHAnsi"/>
        </w:rPr>
        <w:t xml:space="preserve">I was </w:t>
      </w:r>
      <w:r w:rsidRPr="008059A1">
        <w:rPr>
          <w:rFonts w:asciiTheme="minorHAnsi" w:hAnsiTheme="minorHAnsi"/>
        </w:rPr>
        <w:t>in charge of the development</w:t>
      </w:r>
      <w:r>
        <w:rPr>
          <w:rFonts w:asciiTheme="minorHAnsi" w:hAnsiTheme="minorHAnsi"/>
        </w:rPr>
        <w:t xml:space="preserve"> and managing</w:t>
      </w:r>
      <w:r w:rsidRPr="008059A1">
        <w:rPr>
          <w:rFonts w:asciiTheme="minorHAnsi" w:hAnsiTheme="minorHAnsi"/>
        </w:rPr>
        <w:t xml:space="preserve"> </w:t>
      </w:r>
      <w:r>
        <w:rPr>
          <w:rFonts w:asciiTheme="minorHAnsi" w:hAnsiTheme="minorHAnsi"/>
        </w:rPr>
        <w:t xml:space="preserve">of both new and existing projects </w:t>
      </w:r>
      <w:r w:rsidRPr="008059A1">
        <w:rPr>
          <w:rFonts w:asciiTheme="minorHAnsi" w:hAnsiTheme="minorHAnsi"/>
        </w:rPr>
        <w:t>along with the other team members who supported, delivered and tested the products</w:t>
      </w:r>
      <w:r>
        <w:rPr>
          <w:rFonts w:asciiTheme="minorHAnsi" w:hAnsiTheme="minorHAnsi"/>
        </w:rPr>
        <w:t>.</w:t>
      </w:r>
    </w:p>
    <w:p w:rsidR="000A615D" w:rsidRPr="000F30AC" w:rsidRDefault="000A615D" w:rsidP="000A615D">
      <w:pPr>
        <w:ind w:left="360"/>
        <w:rPr>
          <w:rFonts w:asciiTheme="minorHAnsi" w:hAnsiTheme="minorHAnsi"/>
        </w:rPr>
      </w:pPr>
    </w:p>
    <w:p w:rsidR="000A615D" w:rsidRDefault="000A615D" w:rsidP="000A615D">
      <w:pPr>
        <w:pBdr>
          <w:top w:val="nil"/>
          <w:left w:val="nil"/>
          <w:bottom w:val="nil"/>
          <w:right w:val="nil"/>
          <w:between w:val="nil"/>
          <w:bar w:val="nil"/>
        </w:pBdr>
        <w:ind w:left="360"/>
        <w:rPr>
          <w:rFonts w:asciiTheme="minorHAnsi" w:hAnsiTheme="minorHAnsi" w:cs="Georgia"/>
          <w:i/>
        </w:rPr>
      </w:pPr>
      <w:r w:rsidRPr="005856A9">
        <w:rPr>
          <w:rFonts w:asciiTheme="minorHAnsi" w:hAnsiTheme="minorHAnsi" w:cs="Georgia"/>
          <w:i/>
        </w:rPr>
        <w:t xml:space="preserve">Technologies used: </w:t>
      </w:r>
      <w:r w:rsidRPr="000A615D">
        <w:rPr>
          <w:rFonts w:asciiTheme="minorHAnsi" w:hAnsiTheme="minorHAnsi" w:cs="Georgia"/>
          <w:i/>
        </w:rPr>
        <w:t>C# 3.0, .Net 1.1, Win Forms, XML, ADO DB.NET, MS SQL</w:t>
      </w:r>
    </w:p>
    <w:p w:rsidR="0017265C" w:rsidRDefault="0017265C" w:rsidP="00FD14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Theme="minorHAnsi" w:hAnsiTheme="minorHAnsi" w:cs="Georgia"/>
          <w:b/>
          <w:bCs/>
        </w:rPr>
      </w:pPr>
    </w:p>
    <w:p w:rsidR="004942A3" w:rsidRPr="00A57D57" w:rsidRDefault="004942A3" w:rsidP="00FD14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Theme="minorHAnsi" w:hAnsiTheme="minorHAnsi" w:cs="Georgia"/>
        </w:rPr>
      </w:pPr>
    </w:p>
    <w:p w:rsidR="002A4049" w:rsidRPr="00A57D57" w:rsidRDefault="002A4049" w:rsidP="002A4049">
      <w:pPr>
        <w:pBdr>
          <w:top w:val="nil"/>
          <w:left w:val="nil"/>
          <w:bottom w:val="single" w:sz="4" w:space="1" w:color="auto"/>
          <w:right w:val="nil"/>
          <w:between w:val="nil"/>
          <w:bar w:val="nil"/>
        </w:pBdr>
        <w:rPr>
          <w:rFonts w:asciiTheme="minorHAnsi" w:hAnsiTheme="minorHAnsi" w:cs="Georgia"/>
          <w:b/>
          <w:bCs/>
          <w:sz w:val="32"/>
          <w:szCs w:val="32"/>
        </w:rPr>
      </w:pPr>
      <w:r w:rsidRPr="00A57D57">
        <w:rPr>
          <w:rFonts w:asciiTheme="minorHAnsi" w:hAnsiTheme="minorHAnsi" w:cs="Georgia"/>
          <w:b/>
          <w:bCs/>
          <w:sz w:val="32"/>
          <w:szCs w:val="32"/>
        </w:rPr>
        <w:t>Education</w:t>
      </w:r>
    </w:p>
    <w:p w:rsidR="002A4049" w:rsidRPr="00A57D57" w:rsidRDefault="002A4049" w:rsidP="002A4049">
      <w:pPr>
        <w:pBdr>
          <w:top w:val="nil"/>
          <w:left w:val="nil"/>
          <w:bottom w:val="nil"/>
          <w:right w:val="nil"/>
          <w:between w:val="nil"/>
          <w:bar w:val="nil"/>
        </w:pBdr>
        <w:rPr>
          <w:rFonts w:asciiTheme="minorHAnsi" w:hAnsiTheme="minorHAnsi" w:cs="Georgia"/>
          <w:b/>
          <w:bCs/>
        </w:rPr>
      </w:pPr>
    </w:p>
    <w:p w:rsidR="002A4049" w:rsidRPr="00A57D57" w:rsidRDefault="002A4049" w:rsidP="002A4049">
      <w:pPr>
        <w:pBdr>
          <w:top w:val="nil"/>
          <w:left w:val="nil"/>
          <w:bottom w:val="nil"/>
          <w:right w:val="nil"/>
          <w:between w:val="nil"/>
          <w:bar w:val="nil"/>
        </w:pBdr>
        <w:rPr>
          <w:rFonts w:asciiTheme="minorHAnsi" w:hAnsiTheme="minorHAnsi" w:cs="Georgia"/>
          <w:b/>
          <w:bCs/>
        </w:rPr>
      </w:pPr>
      <w:r w:rsidRPr="00A57D57">
        <w:rPr>
          <w:rFonts w:asciiTheme="minorHAnsi" w:hAnsiTheme="minorHAnsi" w:cs="Georgia"/>
          <w:b/>
          <w:bCs/>
        </w:rPr>
        <w:t>Computer Systems – Master Degree</w:t>
      </w:r>
      <w:r w:rsidRPr="00A57D57">
        <w:rPr>
          <w:rFonts w:asciiTheme="minorHAnsi" w:hAnsiTheme="minorHAnsi" w:cs="Georgia"/>
          <w:b/>
          <w:bCs/>
        </w:rPr>
        <w:tab/>
      </w:r>
      <w:r w:rsidRPr="00A57D57">
        <w:rPr>
          <w:rFonts w:asciiTheme="minorHAnsi" w:hAnsiTheme="minorHAnsi" w:cs="Georgia"/>
          <w:b/>
          <w:bCs/>
        </w:rPr>
        <w:tab/>
      </w:r>
      <w:r w:rsidRPr="00A57D57">
        <w:rPr>
          <w:rFonts w:asciiTheme="minorHAnsi" w:hAnsiTheme="minorHAnsi" w:cs="Georgia"/>
          <w:b/>
          <w:bCs/>
        </w:rPr>
        <w:tab/>
      </w:r>
      <w:r w:rsidRPr="00A57D57">
        <w:rPr>
          <w:rFonts w:asciiTheme="minorHAnsi" w:hAnsiTheme="minorHAnsi" w:cs="Georgia"/>
          <w:b/>
          <w:bCs/>
        </w:rPr>
        <w:tab/>
      </w:r>
      <w:r w:rsidRPr="00A57D57">
        <w:rPr>
          <w:rFonts w:asciiTheme="minorHAnsi" w:hAnsiTheme="minorHAnsi" w:cs="Georgia"/>
          <w:b/>
          <w:bCs/>
        </w:rPr>
        <w:tab/>
      </w:r>
      <w:r w:rsidRPr="00A57D57">
        <w:rPr>
          <w:rFonts w:asciiTheme="minorHAnsi" w:hAnsiTheme="minorHAnsi" w:cs="Georgia"/>
        </w:rPr>
        <w:tab/>
        <w:t xml:space="preserve">         </w:t>
      </w:r>
      <w:r w:rsidR="003D0135">
        <w:rPr>
          <w:rFonts w:asciiTheme="minorHAnsi" w:hAnsiTheme="minorHAnsi" w:cs="Georgia"/>
        </w:rPr>
        <w:tab/>
      </w:r>
      <w:r w:rsidR="003D0135">
        <w:rPr>
          <w:rFonts w:asciiTheme="minorHAnsi" w:hAnsiTheme="minorHAnsi" w:cs="Georgia"/>
        </w:rPr>
        <w:tab/>
      </w:r>
      <w:r w:rsidR="00B661E2">
        <w:rPr>
          <w:rFonts w:asciiTheme="minorHAnsi" w:hAnsiTheme="minorHAnsi" w:cs="Georgia"/>
        </w:rPr>
        <w:t xml:space="preserve">           </w:t>
      </w:r>
      <w:r w:rsidRPr="00A57D57">
        <w:rPr>
          <w:rFonts w:asciiTheme="minorHAnsi" w:hAnsiTheme="minorHAnsi" w:cs="Georgia"/>
        </w:rPr>
        <w:t>Apr 2002</w:t>
      </w:r>
    </w:p>
    <w:p w:rsidR="002A4049" w:rsidRPr="00A57D57" w:rsidRDefault="002A4049" w:rsidP="002A40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Georgia"/>
        </w:rPr>
      </w:pPr>
      <w:r w:rsidRPr="00A57D57">
        <w:rPr>
          <w:rFonts w:asciiTheme="minorHAnsi" w:hAnsiTheme="minorHAnsi" w:cs="Georgia"/>
        </w:rPr>
        <w:t>Technical University – Sofia</w:t>
      </w:r>
      <w:r w:rsidRPr="00A57D57">
        <w:rPr>
          <w:rFonts w:asciiTheme="minorHAnsi" w:hAnsiTheme="minorHAnsi" w:cs="Georgia"/>
          <w:lang w:val="bg-BG"/>
        </w:rPr>
        <w:t>, Bulgaria</w:t>
      </w:r>
    </w:p>
    <w:p w:rsidR="00E322E4" w:rsidRPr="00A57D57" w:rsidRDefault="00D01A17" w:rsidP="003F2871">
      <w:pPr>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b/>
          <w:bCs/>
        </w:rPr>
      </w:pPr>
      <w:r>
        <w:rPr>
          <w:rFonts w:asciiTheme="minorHAnsi" w:hAnsiTheme="minorHAnsi" w:cs="Georgia"/>
        </w:rPr>
        <w:t xml:space="preserve"> </w:t>
      </w:r>
      <w:r w:rsidR="002D3386">
        <w:rPr>
          <w:rFonts w:asciiTheme="minorHAnsi" w:hAnsiTheme="minorHAnsi" w:cs="Georgia"/>
        </w:rPr>
        <w:t>Software</w:t>
      </w:r>
      <w:r w:rsidR="002A4049" w:rsidRPr="00A57D57">
        <w:rPr>
          <w:rFonts w:asciiTheme="minorHAnsi" w:hAnsiTheme="minorHAnsi" w:cs="Georgia"/>
        </w:rPr>
        <w:t xml:space="preserve"> development</w:t>
      </w:r>
    </w:p>
    <w:sectPr w:rsidR="00E322E4" w:rsidRPr="00A57D57" w:rsidSect="00016DD6">
      <w:headerReference w:type="even" r:id="rId17"/>
      <w:headerReference w:type="default" r:id="rId18"/>
      <w:footerReference w:type="even" r:id="rId19"/>
      <w:footerReference w:type="default" r:id="rId20"/>
      <w:headerReference w:type="first" r:id="rId21"/>
      <w:footerReference w:type="first" r:id="rId22"/>
      <w:pgSz w:w="11905" w:h="16837"/>
      <w:pgMar w:top="1080" w:right="655" w:bottom="810" w:left="10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4C84" w:rsidRDefault="000D4C84" w:rsidP="000D4C84">
      <w:r>
        <w:separator/>
      </w:r>
    </w:p>
  </w:endnote>
  <w:endnote w:type="continuationSeparator" w:id="0">
    <w:p w:rsidR="000D4C84" w:rsidRDefault="000D4C84" w:rsidP="000D4C84">
      <w:r>
        <w:continuationSeparator/>
      </w:r>
    </w:p>
  </w:endnote>
</w:endnotes>
</file>

<file path=word/fontTable.xml><?xml version="1.0" encoding="utf-8"?>
<w:fonts xmlns:r="http://schemas.openxmlformats.org/officeDocument/2006/relationships" xmlns:w="http://schemas.openxmlformats.org/wordprocessingml/2006/main">
  <w:font w:name="Georgia">
    <w:altName w:val="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4C84" w:rsidRDefault="000D4C8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4C84" w:rsidRDefault="000D4C8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4C84" w:rsidRDefault="000D4C8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4C84" w:rsidRDefault="000D4C84" w:rsidP="000D4C84">
      <w:r>
        <w:separator/>
      </w:r>
    </w:p>
  </w:footnote>
  <w:footnote w:type="continuationSeparator" w:id="0">
    <w:p w:rsidR="000D4C84" w:rsidRDefault="000D4C84" w:rsidP="000D4C8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4C84" w:rsidRDefault="000D4C8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4C84" w:rsidRDefault="000D4C84">
    <w:pPr>
      <w:pStyle w:val="Header"/>
    </w:pPr>
    <w:r>
      <w:rPr>
        <w:noProof/>
        <w:lang w:val="en-GB" w:eastAsia="en-GB"/>
      </w:rPr>
      <w:drawing>
        <wp:inline distT="0" distB="0" distL="0" distR="0">
          <wp:extent cx="1478158" cy="548595"/>
          <wp:effectExtent l="19050" t="0" r="7742"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478158" cy="548595"/>
                  </a:xfrm>
                  <a:prstGeom prst="rect">
                    <a:avLst/>
                  </a:prstGeom>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4C84" w:rsidRDefault="000D4C8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02D3E0C"/>
    <w:multiLevelType w:val="hybridMultilevel"/>
    <w:tmpl w:val="AFB6567C"/>
    <w:lvl w:ilvl="0" w:tplc="5A5E3272">
      <w:start w:val="1"/>
      <w:numFmt w:val="bullet"/>
      <w:lvlText w:val="-"/>
      <w:lvlJc w:val="left"/>
      <w:pPr>
        <w:ind w:left="1800" w:hanging="360"/>
      </w:pPr>
      <w:rPr>
        <w:rFonts w:ascii="Georgia" w:eastAsia="Times New Roman" w:hAnsi="Georgia" w:cs="Georgia"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nsid w:val="14F826FF"/>
    <w:multiLevelType w:val="hybridMultilevel"/>
    <w:tmpl w:val="6BA060A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186E6BC8"/>
    <w:multiLevelType w:val="hybridMultilevel"/>
    <w:tmpl w:val="A2FC30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5530B55"/>
    <w:multiLevelType w:val="hybridMultilevel"/>
    <w:tmpl w:val="4950065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C9E5384"/>
    <w:multiLevelType w:val="hybridMultilevel"/>
    <w:tmpl w:val="4D40E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7C20AC"/>
    <w:multiLevelType w:val="hybridMultilevel"/>
    <w:tmpl w:val="27F2E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920939"/>
    <w:multiLevelType w:val="hybridMultilevel"/>
    <w:tmpl w:val="A746C192"/>
    <w:lvl w:ilvl="0" w:tplc="08090001">
      <w:start w:val="1"/>
      <w:numFmt w:val="bullet"/>
      <w:lvlText w:val=""/>
      <w:lvlJc w:val="left"/>
      <w:pPr>
        <w:ind w:left="888" w:hanging="360"/>
      </w:pPr>
      <w:rPr>
        <w:rFonts w:ascii="Symbol" w:hAnsi="Symbol" w:hint="default"/>
      </w:rPr>
    </w:lvl>
    <w:lvl w:ilvl="1" w:tplc="08090003" w:tentative="1">
      <w:start w:val="1"/>
      <w:numFmt w:val="bullet"/>
      <w:lvlText w:val="o"/>
      <w:lvlJc w:val="left"/>
      <w:pPr>
        <w:ind w:left="1608" w:hanging="360"/>
      </w:pPr>
      <w:rPr>
        <w:rFonts w:ascii="Courier New" w:hAnsi="Courier New" w:cs="Courier New" w:hint="default"/>
      </w:rPr>
    </w:lvl>
    <w:lvl w:ilvl="2" w:tplc="08090005" w:tentative="1">
      <w:start w:val="1"/>
      <w:numFmt w:val="bullet"/>
      <w:lvlText w:val=""/>
      <w:lvlJc w:val="left"/>
      <w:pPr>
        <w:ind w:left="2328" w:hanging="360"/>
      </w:pPr>
      <w:rPr>
        <w:rFonts w:ascii="Wingdings" w:hAnsi="Wingdings" w:hint="default"/>
      </w:rPr>
    </w:lvl>
    <w:lvl w:ilvl="3" w:tplc="08090001" w:tentative="1">
      <w:start w:val="1"/>
      <w:numFmt w:val="bullet"/>
      <w:lvlText w:val=""/>
      <w:lvlJc w:val="left"/>
      <w:pPr>
        <w:ind w:left="3048" w:hanging="360"/>
      </w:pPr>
      <w:rPr>
        <w:rFonts w:ascii="Symbol" w:hAnsi="Symbol" w:hint="default"/>
      </w:rPr>
    </w:lvl>
    <w:lvl w:ilvl="4" w:tplc="08090003" w:tentative="1">
      <w:start w:val="1"/>
      <w:numFmt w:val="bullet"/>
      <w:lvlText w:val="o"/>
      <w:lvlJc w:val="left"/>
      <w:pPr>
        <w:ind w:left="3768" w:hanging="360"/>
      </w:pPr>
      <w:rPr>
        <w:rFonts w:ascii="Courier New" w:hAnsi="Courier New" w:cs="Courier New" w:hint="default"/>
      </w:rPr>
    </w:lvl>
    <w:lvl w:ilvl="5" w:tplc="08090005" w:tentative="1">
      <w:start w:val="1"/>
      <w:numFmt w:val="bullet"/>
      <w:lvlText w:val=""/>
      <w:lvlJc w:val="left"/>
      <w:pPr>
        <w:ind w:left="4488" w:hanging="360"/>
      </w:pPr>
      <w:rPr>
        <w:rFonts w:ascii="Wingdings" w:hAnsi="Wingdings" w:hint="default"/>
      </w:rPr>
    </w:lvl>
    <w:lvl w:ilvl="6" w:tplc="08090001" w:tentative="1">
      <w:start w:val="1"/>
      <w:numFmt w:val="bullet"/>
      <w:lvlText w:val=""/>
      <w:lvlJc w:val="left"/>
      <w:pPr>
        <w:ind w:left="5208" w:hanging="360"/>
      </w:pPr>
      <w:rPr>
        <w:rFonts w:ascii="Symbol" w:hAnsi="Symbol" w:hint="default"/>
      </w:rPr>
    </w:lvl>
    <w:lvl w:ilvl="7" w:tplc="08090003" w:tentative="1">
      <w:start w:val="1"/>
      <w:numFmt w:val="bullet"/>
      <w:lvlText w:val="o"/>
      <w:lvlJc w:val="left"/>
      <w:pPr>
        <w:ind w:left="5928" w:hanging="360"/>
      </w:pPr>
      <w:rPr>
        <w:rFonts w:ascii="Courier New" w:hAnsi="Courier New" w:cs="Courier New" w:hint="default"/>
      </w:rPr>
    </w:lvl>
    <w:lvl w:ilvl="8" w:tplc="08090005" w:tentative="1">
      <w:start w:val="1"/>
      <w:numFmt w:val="bullet"/>
      <w:lvlText w:val=""/>
      <w:lvlJc w:val="left"/>
      <w:pPr>
        <w:ind w:left="6648" w:hanging="360"/>
      </w:pPr>
      <w:rPr>
        <w:rFonts w:ascii="Wingdings" w:hAnsi="Wingdings" w:hint="default"/>
      </w:rPr>
    </w:lvl>
  </w:abstractNum>
  <w:abstractNum w:abstractNumId="8">
    <w:nsid w:val="3CFF32A1"/>
    <w:multiLevelType w:val="hybridMultilevel"/>
    <w:tmpl w:val="24BA5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7F08B0"/>
    <w:multiLevelType w:val="hybridMultilevel"/>
    <w:tmpl w:val="EB2457E8"/>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0">
    <w:nsid w:val="4B0839DD"/>
    <w:multiLevelType w:val="hybridMultilevel"/>
    <w:tmpl w:val="D898C63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DBD0449"/>
    <w:multiLevelType w:val="hybridMultilevel"/>
    <w:tmpl w:val="17FC7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3E592D"/>
    <w:multiLevelType w:val="hybridMultilevel"/>
    <w:tmpl w:val="573CF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F430073"/>
    <w:multiLevelType w:val="hybridMultilevel"/>
    <w:tmpl w:val="3260D836"/>
    <w:lvl w:ilvl="0" w:tplc="34D4F4C8">
      <w:numFmt w:val="bullet"/>
      <w:lvlText w:val="-"/>
      <w:lvlJc w:val="left"/>
      <w:pPr>
        <w:ind w:left="1080" w:hanging="360"/>
      </w:pPr>
      <w:rPr>
        <w:rFonts w:ascii="Georgia" w:eastAsia="Times New Roman" w:hAnsi="Georgia" w:cs="Georgi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03D683E"/>
    <w:multiLevelType w:val="hybridMultilevel"/>
    <w:tmpl w:val="4950065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700F43E6"/>
    <w:multiLevelType w:val="hybridMultilevel"/>
    <w:tmpl w:val="33C6A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6"/>
  </w:num>
  <w:num w:numId="4">
    <w:abstractNumId w:val="5"/>
  </w:num>
  <w:num w:numId="5">
    <w:abstractNumId w:val="9"/>
  </w:num>
  <w:num w:numId="6">
    <w:abstractNumId w:val="15"/>
  </w:num>
  <w:num w:numId="7">
    <w:abstractNumId w:val="13"/>
  </w:num>
  <w:num w:numId="8">
    <w:abstractNumId w:val="0"/>
  </w:num>
  <w:num w:numId="9">
    <w:abstractNumId w:val="10"/>
  </w:num>
  <w:num w:numId="10">
    <w:abstractNumId w:val="1"/>
  </w:num>
  <w:num w:numId="11">
    <w:abstractNumId w:val="12"/>
  </w:num>
  <w:num w:numId="12">
    <w:abstractNumId w:val="3"/>
  </w:num>
  <w:num w:numId="13">
    <w:abstractNumId w:val="7"/>
  </w:num>
  <w:num w:numId="14">
    <w:abstractNumId w:val="14"/>
  </w:num>
  <w:num w:numId="15">
    <w:abstractNumId w:val="4"/>
  </w:num>
  <w:num w:numId="16">
    <w:abstractNumId w:val="2"/>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noPunctuationKerning/>
  <w:characterSpacingControl w:val="doNotCompress"/>
  <w:footnotePr>
    <w:footnote w:id="-1"/>
    <w:footnote w:id="0"/>
  </w:footnotePr>
  <w:endnotePr>
    <w:endnote w:id="-1"/>
    <w:endnote w:id="0"/>
  </w:endnotePr>
  <w:compat/>
  <w:rsids>
    <w:rsidRoot w:val="00D21AAC"/>
    <w:rsid w:val="00004458"/>
    <w:rsid w:val="00007023"/>
    <w:rsid w:val="00007C2D"/>
    <w:rsid w:val="000108EE"/>
    <w:rsid w:val="00011755"/>
    <w:rsid w:val="00013607"/>
    <w:rsid w:val="00014D29"/>
    <w:rsid w:val="00014FDF"/>
    <w:rsid w:val="00016DD6"/>
    <w:rsid w:val="000177DF"/>
    <w:rsid w:val="00025752"/>
    <w:rsid w:val="000259A3"/>
    <w:rsid w:val="00027D71"/>
    <w:rsid w:val="0003348E"/>
    <w:rsid w:val="000344BE"/>
    <w:rsid w:val="000436D9"/>
    <w:rsid w:val="000438FD"/>
    <w:rsid w:val="000467AA"/>
    <w:rsid w:val="00061224"/>
    <w:rsid w:val="0006517D"/>
    <w:rsid w:val="00065DA3"/>
    <w:rsid w:val="0007111D"/>
    <w:rsid w:val="0007431A"/>
    <w:rsid w:val="00077B70"/>
    <w:rsid w:val="000965E2"/>
    <w:rsid w:val="000A22F1"/>
    <w:rsid w:val="000A25DE"/>
    <w:rsid w:val="000A26F5"/>
    <w:rsid w:val="000A4346"/>
    <w:rsid w:val="000A615D"/>
    <w:rsid w:val="000B5E17"/>
    <w:rsid w:val="000C1EF1"/>
    <w:rsid w:val="000D121D"/>
    <w:rsid w:val="000D4C84"/>
    <w:rsid w:val="000E2434"/>
    <w:rsid w:val="000E77D5"/>
    <w:rsid w:val="000F30AC"/>
    <w:rsid w:val="000F51D1"/>
    <w:rsid w:val="000F5400"/>
    <w:rsid w:val="001008F5"/>
    <w:rsid w:val="00110DE9"/>
    <w:rsid w:val="00111EB8"/>
    <w:rsid w:val="00114FAB"/>
    <w:rsid w:val="00120000"/>
    <w:rsid w:val="00123B6C"/>
    <w:rsid w:val="00125794"/>
    <w:rsid w:val="00127408"/>
    <w:rsid w:val="0012784B"/>
    <w:rsid w:val="0013076A"/>
    <w:rsid w:val="00131623"/>
    <w:rsid w:val="00131A00"/>
    <w:rsid w:val="00132AF1"/>
    <w:rsid w:val="00136117"/>
    <w:rsid w:val="00142B1A"/>
    <w:rsid w:val="00143A8F"/>
    <w:rsid w:val="001469F8"/>
    <w:rsid w:val="0017265C"/>
    <w:rsid w:val="001757D7"/>
    <w:rsid w:val="00192029"/>
    <w:rsid w:val="00193F21"/>
    <w:rsid w:val="00194A30"/>
    <w:rsid w:val="001A0C53"/>
    <w:rsid w:val="001A120D"/>
    <w:rsid w:val="001A2BAA"/>
    <w:rsid w:val="001A6F67"/>
    <w:rsid w:val="001B0D6E"/>
    <w:rsid w:val="001B17CF"/>
    <w:rsid w:val="001B4A4E"/>
    <w:rsid w:val="001B7F47"/>
    <w:rsid w:val="001C37D5"/>
    <w:rsid w:val="001C394D"/>
    <w:rsid w:val="001C4611"/>
    <w:rsid w:val="001C4C04"/>
    <w:rsid w:val="001D6AB3"/>
    <w:rsid w:val="001E0018"/>
    <w:rsid w:val="001E0E49"/>
    <w:rsid w:val="001E6B7E"/>
    <w:rsid w:val="001F5E3F"/>
    <w:rsid w:val="001F6F40"/>
    <w:rsid w:val="00200F2D"/>
    <w:rsid w:val="0020135E"/>
    <w:rsid w:val="00206769"/>
    <w:rsid w:val="00215993"/>
    <w:rsid w:val="00221880"/>
    <w:rsid w:val="00225C41"/>
    <w:rsid w:val="00226414"/>
    <w:rsid w:val="00232C7E"/>
    <w:rsid w:val="002343DD"/>
    <w:rsid w:val="00243E89"/>
    <w:rsid w:val="002444C8"/>
    <w:rsid w:val="00245B39"/>
    <w:rsid w:val="002477FA"/>
    <w:rsid w:val="002545B9"/>
    <w:rsid w:val="002565AB"/>
    <w:rsid w:val="00256EBC"/>
    <w:rsid w:val="002625EB"/>
    <w:rsid w:val="00262CA2"/>
    <w:rsid w:val="00274374"/>
    <w:rsid w:val="0028126C"/>
    <w:rsid w:val="0028736C"/>
    <w:rsid w:val="00287D41"/>
    <w:rsid w:val="0029115B"/>
    <w:rsid w:val="002A0A48"/>
    <w:rsid w:val="002A4049"/>
    <w:rsid w:val="002A5F29"/>
    <w:rsid w:val="002B3D11"/>
    <w:rsid w:val="002B5FA2"/>
    <w:rsid w:val="002B6A22"/>
    <w:rsid w:val="002C0DD4"/>
    <w:rsid w:val="002C18A4"/>
    <w:rsid w:val="002C3644"/>
    <w:rsid w:val="002D1A57"/>
    <w:rsid w:val="002D250F"/>
    <w:rsid w:val="002D3386"/>
    <w:rsid w:val="002D3CAD"/>
    <w:rsid w:val="002D4876"/>
    <w:rsid w:val="002D7BC5"/>
    <w:rsid w:val="002E0E16"/>
    <w:rsid w:val="002E2916"/>
    <w:rsid w:val="002E3605"/>
    <w:rsid w:val="002E457E"/>
    <w:rsid w:val="002E7253"/>
    <w:rsid w:val="003002CE"/>
    <w:rsid w:val="00300E47"/>
    <w:rsid w:val="003024F7"/>
    <w:rsid w:val="00306C55"/>
    <w:rsid w:val="0032023B"/>
    <w:rsid w:val="00323427"/>
    <w:rsid w:val="003266C3"/>
    <w:rsid w:val="00326E0E"/>
    <w:rsid w:val="00332A5C"/>
    <w:rsid w:val="003426D1"/>
    <w:rsid w:val="003435BE"/>
    <w:rsid w:val="00345D1D"/>
    <w:rsid w:val="00350AB3"/>
    <w:rsid w:val="00354A15"/>
    <w:rsid w:val="00355DDA"/>
    <w:rsid w:val="0035746B"/>
    <w:rsid w:val="0036043F"/>
    <w:rsid w:val="0036340B"/>
    <w:rsid w:val="00365F41"/>
    <w:rsid w:val="00365F55"/>
    <w:rsid w:val="00376F7C"/>
    <w:rsid w:val="00385C54"/>
    <w:rsid w:val="00393492"/>
    <w:rsid w:val="00395714"/>
    <w:rsid w:val="003A2CFB"/>
    <w:rsid w:val="003A4130"/>
    <w:rsid w:val="003A4144"/>
    <w:rsid w:val="003B0A90"/>
    <w:rsid w:val="003B1EA4"/>
    <w:rsid w:val="003B2AB4"/>
    <w:rsid w:val="003B398F"/>
    <w:rsid w:val="003C062F"/>
    <w:rsid w:val="003C2B40"/>
    <w:rsid w:val="003C693A"/>
    <w:rsid w:val="003D0135"/>
    <w:rsid w:val="003D045D"/>
    <w:rsid w:val="003D2353"/>
    <w:rsid w:val="003D43C8"/>
    <w:rsid w:val="003E0B8A"/>
    <w:rsid w:val="003E21FA"/>
    <w:rsid w:val="003E5342"/>
    <w:rsid w:val="003E78A4"/>
    <w:rsid w:val="003F13BE"/>
    <w:rsid w:val="003F1A05"/>
    <w:rsid w:val="003F2871"/>
    <w:rsid w:val="003F495F"/>
    <w:rsid w:val="003F5298"/>
    <w:rsid w:val="003F71BB"/>
    <w:rsid w:val="00400322"/>
    <w:rsid w:val="00401D6C"/>
    <w:rsid w:val="00402334"/>
    <w:rsid w:val="00407669"/>
    <w:rsid w:val="0040797B"/>
    <w:rsid w:val="00407ECA"/>
    <w:rsid w:val="00411E07"/>
    <w:rsid w:val="00421137"/>
    <w:rsid w:val="00425369"/>
    <w:rsid w:val="0042607C"/>
    <w:rsid w:val="00427212"/>
    <w:rsid w:val="0043041B"/>
    <w:rsid w:val="004319F7"/>
    <w:rsid w:val="00443C4A"/>
    <w:rsid w:val="004460F9"/>
    <w:rsid w:val="00447DD1"/>
    <w:rsid w:val="00455994"/>
    <w:rsid w:val="00457D63"/>
    <w:rsid w:val="004614DD"/>
    <w:rsid w:val="00470204"/>
    <w:rsid w:val="004732A3"/>
    <w:rsid w:val="00473F9D"/>
    <w:rsid w:val="004751C9"/>
    <w:rsid w:val="004817F3"/>
    <w:rsid w:val="00484716"/>
    <w:rsid w:val="00491768"/>
    <w:rsid w:val="0049223E"/>
    <w:rsid w:val="00492580"/>
    <w:rsid w:val="004942A3"/>
    <w:rsid w:val="00494302"/>
    <w:rsid w:val="00494505"/>
    <w:rsid w:val="0049455D"/>
    <w:rsid w:val="00496B44"/>
    <w:rsid w:val="004A6BA0"/>
    <w:rsid w:val="004B0482"/>
    <w:rsid w:val="004B2444"/>
    <w:rsid w:val="004B4E5B"/>
    <w:rsid w:val="004B7491"/>
    <w:rsid w:val="004D0AFA"/>
    <w:rsid w:val="004D2E99"/>
    <w:rsid w:val="004D344D"/>
    <w:rsid w:val="004D4D44"/>
    <w:rsid w:val="004D65F8"/>
    <w:rsid w:val="00501434"/>
    <w:rsid w:val="0050145B"/>
    <w:rsid w:val="00501C96"/>
    <w:rsid w:val="00506EBD"/>
    <w:rsid w:val="005214D1"/>
    <w:rsid w:val="00523B8B"/>
    <w:rsid w:val="00525CA2"/>
    <w:rsid w:val="00526C90"/>
    <w:rsid w:val="005270BB"/>
    <w:rsid w:val="00527936"/>
    <w:rsid w:val="00533579"/>
    <w:rsid w:val="00533B55"/>
    <w:rsid w:val="00541811"/>
    <w:rsid w:val="005437D6"/>
    <w:rsid w:val="005459D4"/>
    <w:rsid w:val="00550317"/>
    <w:rsid w:val="00551E70"/>
    <w:rsid w:val="00564377"/>
    <w:rsid w:val="00565621"/>
    <w:rsid w:val="0057075F"/>
    <w:rsid w:val="00582C84"/>
    <w:rsid w:val="00583CA9"/>
    <w:rsid w:val="005841CE"/>
    <w:rsid w:val="005856A9"/>
    <w:rsid w:val="005859AD"/>
    <w:rsid w:val="00587116"/>
    <w:rsid w:val="00590A43"/>
    <w:rsid w:val="00590FAE"/>
    <w:rsid w:val="005A0228"/>
    <w:rsid w:val="005A422D"/>
    <w:rsid w:val="005A7F73"/>
    <w:rsid w:val="005B0706"/>
    <w:rsid w:val="005C0F20"/>
    <w:rsid w:val="005C4978"/>
    <w:rsid w:val="005C5B55"/>
    <w:rsid w:val="005C79B5"/>
    <w:rsid w:val="005D255F"/>
    <w:rsid w:val="005D3469"/>
    <w:rsid w:val="005D59D3"/>
    <w:rsid w:val="005E0E3D"/>
    <w:rsid w:val="005E387E"/>
    <w:rsid w:val="005E40DC"/>
    <w:rsid w:val="005E5D5A"/>
    <w:rsid w:val="006011CA"/>
    <w:rsid w:val="0060648B"/>
    <w:rsid w:val="00616066"/>
    <w:rsid w:val="00616BF9"/>
    <w:rsid w:val="00624B4B"/>
    <w:rsid w:val="00627314"/>
    <w:rsid w:val="006313EE"/>
    <w:rsid w:val="00631BC4"/>
    <w:rsid w:val="006361B8"/>
    <w:rsid w:val="00640C90"/>
    <w:rsid w:val="00642AF5"/>
    <w:rsid w:val="00646C09"/>
    <w:rsid w:val="0065436C"/>
    <w:rsid w:val="00663EC4"/>
    <w:rsid w:val="006648C2"/>
    <w:rsid w:val="00665CBD"/>
    <w:rsid w:val="00670D4D"/>
    <w:rsid w:val="00670F83"/>
    <w:rsid w:val="00672A3E"/>
    <w:rsid w:val="006734AF"/>
    <w:rsid w:val="00674BEC"/>
    <w:rsid w:val="00685BC3"/>
    <w:rsid w:val="006877A0"/>
    <w:rsid w:val="00687A2B"/>
    <w:rsid w:val="0069136E"/>
    <w:rsid w:val="0069140C"/>
    <w:rsid w:val="00691818"/>
    <w:rsid w:val="006931CB"/>
    <w:rsid w:val="00694929"/>
    <w:rsid w:val="006A098A"/>
    <w:rsid w:val="006A2644"/>
    <w:rsid w:val="006B6B53"/>
    <w:rsid w:val="006B711F"/>
    <w:rsid w:val="006C1A2D"/>
    <w:rsid w:val="006C1A7D"/>
    <w:rsid w:val="006C2897"/>
    <w:rsid w:val="006D000E"/>
    <w:rsid w:val="006D02DC"/>
    <w:rsid w:val="006D34A2"/>
    <w:rsid w:val="006D4494"/>
    <w:rsid w:val="006D5285"/>
    <w:rsid w:val="006D5D3D"/>
    <w:rsid w:val="006E1437"/>
    <w:rsid w:val="006E41A7"/>
    <w:rsid w:val="006E5B77"/>
    <w:rsid w:val="006E7964"/>
    <w:rsid w:val="006F0E2B"/>
    <w:rsid w:val="006F5277"/>
    <w:rsid w:val="006F6741"/>
    <w:rsid w:val="006F77AC"/>
    <w:rsid w:val="00701157"/>
    <w:rsid w:val="007020CE"/>
    <w:rsid w:val="0070358C"/>
    <w:rsid w:val="00706022"/>
    <w:rsid w:val="00713171"/>
    <w:rsid w:val="00714888"/>
    <w:rsid w:val="0071701C"/>
    <w:rsid w:val="00720661"/>
    <w:rsid w:val="00723FA6"/>
    <w:rsid w:val="00725929"/>
    <w:rsid w:val="007329D9"/>
    <w:rsid w:val="00737E8C"/>
    <w:rsid w:val="00741DD1"/>
    <w:rsid w:val="00744F74"/>
    <w:rsid w:val="00754BEE"/>
    <w:rsid w:val="007559C4"/>
    <w:rsid w:val="00767136"/>
    <w:rsid w:val="00774539"/>
    <w:rsid w:val="00775655"/>
    <w:rsid w:val="00790C19"/>
    <w:rsid w:val="007979B6"/>
    <w:rsid w:val="007A01D3"/>
    <w:rsid w:val="007A27E7"/>
    <w:rsid w:val="007B2DFB"/>
    <w:rsid w:val="007D2B62"/>
    <w:rsid w:val="007D3D64"/>
    <w:rsid w:val="007D4AF1"/>
    <w:rsid w:val="007D6640"/>
    <w:rsid w:val="007D7821"/>
    <w:rsid w:val="007E08F7"/>
    <w:rsid w:val="007E449D"/>
    <w:rsid w:val="007E4860"/>
    <w:rsid w:val="007E48F7"/>
    <w:rsid w:val="007E7B59"/>
    <w:rsid w:val="007F4854"/>
    <w:rsid w:val="008059A1"/>
    <w:rsid w:val="008078DD"/>
    <w:rsid w:val="0081096C"/>
    <w:rsid w:val="0082271B"/>
    <w:rsid w:val="00822BF8"/>
    <w:rsid w:val="00826358"/>
    <w:rsid w:val="008268AC"/>
    <w:rsid w:val="008333F4"/>
    <w:rsid w:val="0084125F"/>
    <w:rsid w:val="008427BB"/>
    <w:rsid w:val="008436E7"/>
    <w:rsid w:val="008472B0"/>
    <w:rsid w:val="008474DB"/>
    <w:rsid w:val="00853144"/>
    <w:rsid w:val="0085632F"/>
    <w:rsid w:val="0087124B"/>
    <w:rsid w:val="00874416"/>
    <w:rsid w:val="008745F0"/>
    <w:rsid w:val="00880906"/>
    <w:rsid w:val="00880AD2"/>
    <w:rsid w:val="00880D46"/>
    <w:rsid w:val="008829C9"/>
    <w:rsid w:val="00882B21"/>
    <w:rsid w:val="00885471"/>
    <w:rsid w:val="00887395"/>
    <w:rsid w:val="00892DD8"/>
    <w:rsid w:val="0089394A"/>
    <w:rsid w:val="00895F84"/>
    <w:rsid w:val="00896C4E"/>
    <w:rsid w:val="00896D59"/>
    <w:rsid w:val="008A031C"/>
    <w:rsid w:val="008A2B97"/>
    <w:rsid w:val="008A6E47"/>
    <w:rsid w:val="008B6288"/>
    <w:rsid w:val="008C1E26"/>
    <w:rsid w:val="008C37A2"/>
    <w:rsid w:val="008D59DF"/>
    <w:rsid w:val="008D68FB"/>
    <w:rsid w:val="008E3CCA"/>
    <w:rsid w:val="008E4759"/>
    <w:rsid w:val="008E5820"/>
    <w:rsid w:val="008E70C3"/>
    <w:rsid w:val="00906621"/>
    <w:rsid w:val="00912A89"/>
    <w:rsid w:val="009130F5"/>
    <w:rsid w:val="009141E6"/>
    <w:rsid w:val="009148D8"/>
    <w:rsid w:val="00915A19"/>
    <w:rsid w:val="00920359"/>
    <w:rsid w:val="0092773B"/>
    <w:rsid w:val="00927C0A"/>
    <w:rsid w:val="00931DDE"/>
    <w:rsid w:val="0093253C"/>
    <w:rsid w:val="00941DDF"/>
    <w:rsid w:val="00947C04"/>
    <w:rsid w:val="00953314"/>
    <w:rsid w:val="00964305"/>
    <w:rsid w:val="0097255F"/>
    <w:rsid w:val="00973748"/>
    <w:rsid w:val="0097756F"/>
    <w:rsid w:val="00977A2C"/>
    <w:rsid w:val="0098008D"/>
    <w:rsid w:val="0098168B"/>
    <w:rsid w:val="0098245A"/>
    <w:rsid w:val="00986324"/>
    <w:rsid w:val="009875A1"/>
    <w:rsid w:val="009875FD"/>
    <w:rsid w:val="00990C95"/>
    <w:rsid w:val="009956DC"/>
    <w:rsid w:val="0099574F"/>
    <w:rsid w:val="009A4328"/>
    <w:rsid w:val="009B2CA1"/>
    <w:rsid w:val="009B350F"/>
    <w:rsid w:val="009B5F5C"/>
    <w:rsid w:val="009B6875"/>
    <w:rsid w:val="009B7B0D"/>
    <w:rsid w:val="009C40B1"/>
    <w:rsid w:val="009D356A"/>
    <w:rsid w:val="009D3E2A"/>
    <w:rsid w:val="009D4B77"/>
    <w:rsid w:val="009D6D54"/>
    <w:rsid w:val="009E094E"/>
    <w:rsid w:val="009E16C7"/>
    <w:rsid w:val="009E5B81"/>
    <w:rsid w:val="009E65C0"/>
    <w:rsid w:val="009F0239"/>
    <w:rsid w:val="009F107B"/>
    <w:rsid w:val="009F42FF"/>
    <w:rsid w:val="009F4F89"/>
    <w:rsid w:val="00A00AF9"/>
    <w:rsid w:val="00A17D14"/>
    <w:rsid w:val="00A21751"/>
    <w:rsid w:val="00A23ABF"/>
    <w:rsid w:val="00A326F8"/>
    <w:rsid w:val="00A36A17"/>
    <w:rsid w:val="00A40B14"/>
    <w:rsid w:val="00A41112"/>
    <w:rsid w:val="00A46B66"/>
    <w:rsid w:val="00A4731C"/>
    <w:rsid w:val="00A516FF"/>
    <w:rsid w:val="00A57D57"/>
    <w:rsid w:val="00A57E6C"/>
    <w:rsid w:val="00A60728"/>
    <w:rsid w:val="00A62B33"/>
    <w:rsid w:val="00A7362C"/>
    <w:rsid w:val="00A76431"/>
    <w:rsid w:val="00A7774B"/>
    <w:rsid w:val="00A82EB2"/>
    <w:rsid w:val="00A90AD9"/>
    <w:rsid w:val="00A920A3"/>
    <w:rsid w:val="00A93085"/>
    <w:rsid w:val="00AA0BC4"/>
    <w:rsid w:val="00AA3EDB"/>
    <w:rsid w:val="00AC3C37"/>
    <w:rsid w:val="00AC5E4B"/>
    <w:rsid w:val="00AC654F"/>
    <w:rsid w:val="00AC7DE8"/>
    <w:rsid w:val="00AD06C9"/>
    <w:rsid w:val="00AD116B"/>
    <w:rsid w:val="00AD3138"/>
    <w:rsid w:val="00AD3EBF"/>
    <w:rsid w:val="00AD7AB8"/>
    <w:rsid w:val="00AE1CB7"/>
    <w:rsid w:val="00AE4B9F"/>
    <w:rsid w:val="00AE4BE6"/>
    <w:rsid w:val="00AF3668"/>
    <w:rsid w:val="00AF39BA"/>
    <w:rsid w:val="00B00501"/>
    <w:rsid w:val="00B00E47"/>
    <w:rsid w:val="00B05DD9"/>
    <w:rsid w:val="00B1662B"/>
    <w:rsid w:val="00B16B34"/>
    <w:rsid w:val="00B300F4"/>
    <w:rsid w:val="00B32E14"/>
    <w:rsid w:val="00B3332D"/>
    <w:rsid w:val="00B34459"/>
    <w:rsid w:val="00B3613C"/>
    <w:rsid w:val="00B36C11"/>
    <w:rsid w:val="00B36EBC"/>
    <w:rsid w:val="00B56A1F"/>
    <w:rsid w:val="00B5760D"/>
    <w:rsid w:val="00B60787"/>
    <w:rsid w:val="00B60A7C"/>
    <w:rsid w:val="00B654FA"/>
    <w:rsid w:val="00B661E2"/>
    <w:rsid w:val="00B67E96"/>
    <w:rsid w:val="00B82E95"/>
    <w:rsid w:val="00B86E36"/>
    <w:rsid w:val="00B932D1"/>
    <w:rsid w:val="00B96819"/>
    <w:rsid w:val="00BA069D"/>
    <w:rsid w:val="00BA4C93"/>
    <w:rsid w:val="00BA525D"/>
    <w:rsid w:val="00BB28E5"/>
    <w:rsid w:val="00BB661E"/>
    <w:rsid w:val="00BB70E0"/>
    <w:rsid w:val="00BB7A98"/>
    <w:rsid w:val="00BC3342"/>
    <w:rsid w:val="00BC4B6E"/>
    <w:rsid w:val="00BD0108"/>
    <w:rsid w:val="00BD6578"/>
    <w:rsid w:val="00BD6EAF"/>
    <w:rsid w:val="00BF7546"/>
    <w:rsid w:val="00C00B1D"/>
    <w:rsid w:val="00C018A7"/>
    <w:rsid w:val="00C02EA4"/>
    <w:rsid w:val="00C066E3"/>
    <w:rsid w:val="00C07CD5"/>
    <w:rsid w:val="00C227DE"/>
    <w:rsid w:val="00C23DFC"/>
    <w:rsid w:val="00C25A53"/>
    <w:rsid w:val="00C25ECC"/>
    <w:rsid w:val="00C34E38"/>
    <w:rsid w:val="00C35EBB"/>
    <w:rsid w:val="00C402DD"/>
    <w:rsid w:val="00C47EC9"/>
    <w:rsid w:val="00C511C4"/>
    <w:rsid w:val="00C51B4C"/>
    <w:rsid w:val="00C61442"/>
    <w:rsid w:val="00C65AC8"/>
    <w:rsid w:val="00C66C23"/>
    <w:rsid w:val="00C67F91"/>
    <w:rsid w:val="00C7331F"/>
    <w:rsid w:val="00C744A0"/>
    <w:rsid w:val="00C77DC1"/>
    <w:rsid w:val="00C8222C"/>
    <w:rsid w:val="00C82CAA"/>
    <w:rsid w:val="00C85830"/>
    <w:rsid w:val="00C91C5E"/>
    <w:rsid w:val="00C91F13"/>
    <w:rsid w:val="00C92CE5"/>
    <w:rsid w:val="00C96182"/>
    <w:rsid w:val="00CA084C"/>
    <w:rsid w:val="00CA1117"/>
    <w:rsid w:val="00CA24D5"/>
    <w:rsid w:val="00CA5133"/>
    <w:rsid w:val="00CA6EEA"/>
    <w:rsid w:val="00CC020B"/>
    <w:rsid w:val="00CD0741"/>
    <w:rsid w:val="00CD3AA8"/>
    <w:rsid w:val="00CD3D6E"/>
    <w:rsid w:val="00CE1BEF"/>
    <w:rsid w:val="00CE2721"/>
    <w:rsid w:val="00CF4177"/>
    <w:rsid w:val="00CF591F"/>
    <w:rsid w:val="00D017CF"/>
    <w:rsid w:val="00D01A17"/>
    <w:rsid w:val="00D01FAE"/>
    <w:rsid w:val="00D032BF"/>
    <w:rsid w:val="00D03D7B"/>
    <w:rsid w:val="00D05074"/>
    <w:rsid w:val="00D077DD"/>
    <w:rsid w:val="00D1403D"/>
    <w:rsid w:val="00D14BA4"/>
    <w:rsid w:val="00D2190F"/>
    <w:rsid w:val="00D21AAC"/>
    <w:rsid w:val="00D24854"/>
    <w:rsid w:val="00D3266E"/>
    <w:rsid w:val="00D33E07"/>
    <w:rsid w:val="00D3402B"/>
    <w:rsid w:val="00D34192"/>
    <w:rsid w:val="00D35BA4"/>
    <w:rsid w:val="00D36069"/>
    <w:rsid w:val="00D37978"/>
    <w:rsid w:val="00D42086"/>
    <w:rsid w:val="00D461B5"/>
    <w:rsid w:val="00D46AAF"/>
    <w:rsid w:val="00D47555"/>
    <w:rsid w:val="00D51CA7"/>
    <w:rsid w:val="00D543CD"/>
    <w:rsid w:val="00D560D9"/>
    <w:rsid w:val="00D601F3"/>
    <w:rsid w:val="00D62181"/>
    <w:rsid w:val="00D64664"/>
    <w:rsid w:val="00D814E3"/>
    <w:rsid w:val="00D877ED"/>
    <w:rsid w:val="00D87F6F"/>
    <w:rsid w:val="00D90E40"/>
    <w:rsid w:val="00D92085"/>
    <w:rsid w:val="00D929B6"/>
    <w:rsid w:val="00D9582D"/>
    <w:rsid w:val="00D96DEF"/>
    <w:rsid w:val="00D97037"/>
    <w:rsid w:val="00DA118A"/>
    <w:rsid w:val="00DA3E58"/>
    <w:rsid w:val="00DA6B1F"/>
    <w:rsid w:val="00DC0977"/>
    <w:rsid w:val="00DC2EC5"/>
    <w:rsid w:val="00DC39F6"/>
    <w:rsid w:val="00DC5B71"/>
    <w:rsid w:val="00DC5EF4"/>
    <w:rsid w:val="00DD1BEB"/>
    <w:rsid w:val="00DE153D"/>
    <w:rsid w:val="00DE1EA2"/>
    <w:rsid w:val="00DE4A20"/>
    <w:rsid w:val="00DE7A47"/>
    <w:rsid w:val="00DF46CC"/>
    <w:rsid w:val="00DF5F9D"/>
    <w:rsid w:val="00E02D37"/>
    <w:rsid w:val="00E04306"/>
    <w:rsid w:val="00E04A35"/>
    <w:rsid w:val="00E061E1"/>
    <w:rsid w:val="00E06E11"/>
    <w:rsid w:val="00E07220"/>
    <w:rsid w:val="00E10254"/>
    <w:rsid w:val="00E21A3B"/>
    <w:rsid w:val="00E249D8"/>
    <w:rsid w:val="00E322E4"/>
    <w:rsid w:val="00E336B1"/>
    <w:rsid w:val="00E34028"/>
    <w:rsid w:val="00E35796"/>
    <w:rsid w:val="00E41394"/>
    <w:rsid w:val="00E445B7"/>
    <w:rsid w:val="00E475A1"/>
    <w:rsid w:val="00E479A4"/>
    <w:rsid w:val="00E50973"/>
    <w:rsid w:val="00E57885"/>
    <w:rsid w:val="00E62286"/>
    <w:rsid w:val="00E6237D"/>
    <w:rsid w:val="00E65677"/>
    <w:rsid w:val="00E72DAA"/>
    <w:rsid w:val="00E75B2F"/>
    <w:rsid w:val="00E7641C"/>
    <w:rsid w:val="00E76F43"/>
    <w:rsid w:val="00E814ED"/>
    <w:rsid w:val="00E84F96"/>
    <w:rsid w:val="00E90C96"/>
    <w:rsid w:val="00E90F67"/>
    <w:rsid w:val="00E92AD5"/>
    <w:rsid w:val="00E93A2D"/>
    <w:rsid w:val="00E95E7A"/>
    <w:rsid w:val="00E960CF"/>
    <w:rsid w:val="00EA3867"/>
    <w:rsid w:val="00EA5898"/>
    <w:rsid w:val="00EB28A0"/>
    <w:rsid w:val="00EB3EB3"/>
    <w:rsid w:val="00EB5919"/>
    <w:rsid w:val="00EB5FAB"/>
    <w:rsid w:val="00EC1BB1"/>
    <w:rsid w:val="00EC2B0F"/>
    <w:rsid w:val="00EC54D3"/>
    <w:rsid w:val="00ED0DE9"/>
    <w:rsid w:val="00ED1B12"/>
    <w:rsid w:val="00ED6509"/>
    <w:rsid w:val="00EE4B49"/>
    <w:rsid w:val="00EF15FE"/>
    <w:rsid w:val="00EF7957"/>
    <w:rsid w:val="00F00FBC"/>
    <w:rsid w:val="00F01A89"/>
    <w:rsid w:val="00F04C0E"/>
    <w:rsid w:val="00F0518C"/>
    <w:rsid w:val="00F11F99"/>
    <w:rsid w:val="00F2306E"/>
    <w:rsid w:val="00F24491"/>
    <w:rsid w:val="00F27B6B"/>
    <w:rsid w:val="00F3144E"/>
    <w:rsid w:val="00F32083"/>
    <w:rsid w:val="00F328DE"/>
    <w:rsid w:val="00F46542"/>
    <w:rsid w:val="00F51FC2"/>
    <w:rsid w:val="00F52A7B"/>
    <w:rsid w:val="00F5387B"/>
    <w:rsid w:val="00F564C5"/>
    <w:rsid w:val="00F60AB6"/>
    <w:rsid w:val="00F63C93"/>
    <w:rsid w:val="00F64FDF"/>
    <w:rsid w:val="00F72E89"/>
    <w:rsid w:val="00F76687"/>
    <w:rsid w:val="00F8131D"/>
    <w:rsid w:val="00F81F86"/>
    <w:rsid w:val="00F868BB"/>
    <w:rsid w:val="00F91D15"/>
    <w:rsid w:val="00F95D9B"/>
    <w:rsid w:val="00F968F1"/>
    <w:rsid w:val="00FA058D"/>
    <w:rsid w:val="00FA080D"/>
    <w:rsid w:val="00FA3776"/>
    <w:rsid w:val="00FA4232"/>
    <w:rsid w:val="00FA4574"/>
    <w:rsid w:val="00FA5939"/>
    <w:rsid w:val="00FB06AC"/>
    <w:rsid w:val="00FC0702"/>
    <w:rsid w:val="00FC2C14"/>
    <w:rsid w:val="00FC571A"/>
    <w:rsid w:val="00FD0988"/>
    <w:rsid w:val="00FD0F2E"/>
    <w:rsid w:val="00FD1455"/>
    <w:rsid w:val="00FD35C1"/>
    <w:rsid w:val="00FD3825"/>
    <w:rsid w:val="00FD390A"/>
    <w:rsid w:val="00FE6664"/>
    <w:rsid w:val="00FF123A"/>
    <w:rsid w:val="00FF2D72"/>
    <w:rsid w:val="00FF5E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6DD6"/>
    <w:rPr>
      <w:color w:val="000000"/>
      <w:sz w:val="24"/>
      <w:szCs w:val="24"/>
    </w:rPr>
  </w:style>
  <w:style w:type="paragraph" w:styleId="Heading1">
    <w:name w:val="heading 1"/>
    <w:basedOn w:val="Normal"/>
    <w:next w:val="Normal"/>
    <w:qFormat/>
    <w:rsid w:val="00EF7B96"/>
    <w:pPr>
      <w:ind w:left="240"/>
      <w:outlineLvl w:val="0"/>
    </w:pPr>
    <w:rPr>
      <w:b/>
      <w:bCs/>
    </w:rPr>
  </w:style>
  <w:style w:type="paragraph" w:styleId="Heading2">
    <w:name w:val="heading 2"/>
    <w:basedOn w:val="Normal"/>
    <w:next w:val="Normal"/>
    <w:qFormat/>
    <w:rsid w:val="00EF7B96"/>
    <w:pPr>
      <w:jc w:val="center"/>
      <w:outlineLvl w:val="1"/>
    </w:pPr>
    <w:rPr>
      <w:rFonts w:ascii="Arial" w:eastAsia="Arial" w:hAnsi="Arial" w:cs="Arial"/>
      <w:b/>
      <w:bCs/>
      <w:sz w:val="36"/>
      <w:szCs w:val="36"/>
    </w:rPr>
  </w:style>
  <w:style w:type="paragraph" w:styleId="Heading3">
    <w:name w:val="heading 3"/>
    <w:basedOn w:val="Normal"/>
    <w:next w:val="Normal"/>
    <w:qFormat/>
    <w:rsid w:val="00EF7B96"/>
    <w:pPr>
      <w:outlineLvl w:val="2"/>
    </w:pPr>
    <w:rPr>
      <w:rFonts w:ascii="Arial" w:eastAsia="Arial" w:hAnsi="Arial" w:cs="Arial"/>
      <w:b/>
      <w:bCs/>
      <w:sz w:val="26"/>
      <w:szCs w:val="26"/>
    </w:rPr>
  </w:style>
  <w:style w:type="paragraph" w:styleId="Heading4">
    <w:name w:val="heading 4"/>
    <w:basedOn w:val="Normal"/>
    <w:next w:val="Normal"/>
    <w:qFormat/>
    <w:rsid w:val="00EF7B96"/>
    <w:pPr>
      <w:outlineLvl w:val="3"/>
    </w:pPr>
    <w:rPr>
      <w:rFonts w:ascii="Arial" w:eastAsia="Arial" w:hAnsi="Arial" w:cs="Arial"/>
      <w:b/>
      <w:bCs/>
    </w:rPr>
  </w:style>
  <w:style w:type="paragraph" w:styleId="Heading5">
    <w:name w:val="heading 5"/>
    <w:basedOn w:val="Normal"/>
    <w:next w:val="Normal"/>
    <w:qFormat/>
    <w:rsid w:val="00EF7B96"/>
    <w:pPr>
      <w:ind w:firstLine="240"/>
      <w:outlineLvl w:val="4"/>
    </w:pPr>
    <w:rPr>
      <w:b/>
      <w:bCs/>
      <w:sz w:val="28"/>
      <w:szCs w:val="28"/>
    </w:rPr>
  </w:style>
  <w:style w:type="paragraph" w:styleId="Heading6">
    <w:name w:val="heading 6"/>
    <w:basedOn w:val="Normal"/>
    <w:next w:val="Normal"/>
    <w:qFormat/>
    <w:rsid w:val="00EF7B96"/>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F7B96"/>
    <w:pPr>
      <w:spacing w:before="480" w:after="120"/>
    </w:pPr>
    <w:rPr>
      <w:b/>
      <w:bCs/>
      <w:sz w:val="72"/>
      <w:szCs w:val="72"/>
    </w:rPr>
  </w:style>
  <w:style w:type="paragraph" w:styleId="Subtitle">
    <w:name w:val="Subtitle"/>
    <w:basedOn w:val="Normal"/>
    <w:qFormat/>
    <w:rsid w:val="00EF7B96"/>
    <w:pPr>
      <w:spacing w:before="360" w:after="80"/>
    </w:pPr>
    <w:rPr>
      <w:rFonts w:ascii="Georgia" w:eastAsia="Georgia" w:hAnsi="Georgia" w:cs="Georgia"/>
      <w:i/>
      <w:iCs/>
      <w:color w:val="666666"/>
      <w:sz w:val="48"/>
      <w:szCs w:val="48"/>
    </w:rPr>
  </w:style>
  <w:style w:type="character" w:styleId="Hyperlink">
    <w:name w:val="Hyperlink"/>
    <w:basedOn w:val="DefaultParagraphFont"/>
    <w:uiPriority w:val="99"/>
    <w:unhideWhenUsed/>
    <w:rsid w:val="00D64664"/>
    <w:rPr>
      <w:color w:val="0000FF" w:themeColor="hyperlink"/>
      <w:u w:val="single"/>
    </w:rPr>
  </w:style>
  <w:style w:type="paragraph" w:styleId="ListParagraph">
    <w:name w:val="List Paragraph"/>
    <w:basedOn w:val="Normal"/>
    <w:uiPriority w:val="34"/>
    <w:qFormat/>
    <w:rsid w:val="00492580"/>
    <w:pPr>
      <w:ind w:left="720"/>
      <w:contextualSpacing/>
    </w:pPr>
  </w:style>
  <w:style w:type="paragraph" w:styleId="BalloonText">
    <w:name w:val="Balloon Text"/>
    <w:basedOn w:val="Normal"/>
    <w:link w:val="BalloonTextChar"/>
    <w:semiHidden/>
    <w:unhideWhenUsed/>
    <w:rsid w:val="00A57E6C"/>
    <w:rPr>
      <w:rFonts w:ascii="Segoe UI" w:hAnsi="Segoe UI" w:cs="Segoe UI"/>
      <w:sz w:val="18"/>
      <w:szCs w:val="18"/>
    </w:rPr>
  </w:style>
  <w:style w:type="character" w:customStyle="1" w:styleId="BalloonTextChar">
    <w:name w:val="Balloon Text Char"/>
    <w:basedOn w:val="DefaultParagraphFont"/>
    <w:link w:val="BalloonText"/>
    <w:semiHidden/>
    <w:rsid w:val="00A57E6C"/>
    <w:rPr>
      <w:rFonts w:ascii="Segoe UI" w:hAnsi="Segoe UI" w:cs="Segoe UI"/>
      <w:color w:val="000000"/>
      <w:sz w:val="18"/>
      <w:szCs w:val="18"/>
    </w:rPr>
  </w:style>
  <w:style w:type="character" w:styleId="CommentReference">
    <w:name w:val="annotation reference"/>
    <w:basedOn w:val="DefaultParagraphFont"/>
    <w:semiHidden/>
    <w:unhideWhenUsed/>
    <w:rsid w:val="00F5387B"/>
    <w:rPr>
      <w:sz w:val="16"/>
      <w:szCs w:val="16"/>
    </w:rPr>
  </w:style>
  <w:style w:type="paragraph" w:styleId="CommentText">
    <w:name w:val="annotation text"/>
    <w:basedOn w:val="Normal"/>
    <w:link w:val="CommentTextChar"/>
    <w:semiHidden/>
    <w:unhideWhenUsed/>
    <w:rsid w:val="00F5387B"/>
    <w:rPr>
      <w:sz w:val="20"/>
      <w:szCs w:val="20"/>
    </w:rPr>
  </w:style>
  <w:style w:type="character" w:customStyle="1" w:styleId="CommentTextChar">
    <w:name w:val="Comment Text Char"/>
    <w:basedOn w:val="DefaultParagraphFont"/>
    <w:link w:val="CommentText"/>
    <w:semiHidden/>
    <w:rsid w:val="00F5387B"/>
    <w:rPr>
      <w:color w:val="000000"/>
    </w:rPr>
  </w:style>
  <w:style w:type="paragraph" w:styleId="CommentSubject">
    <w:name w:val="annotation subject"/>
    <w:basedOn w:val="CommentText"/>
    <w:next w:val="CommentText"/>
    <w:link w:val="CommentSubjectChar"/>
    <w:semiHidden/>
    <w:unhideWhenUsed/>
    <w:rsid w:val="00F5387B"/>
    <w:rPr>
      <w:b/>
      <w:bCs/>
    </w:rPr>
  </w:style>
  <w:style w:type="character" w:customStyle="1" w:styleId="CommentSubjectChar">
    <w:name w:val="Comment Subject Char"/>
    <w:basedOn w:val="CommentTextChar"/>
    <w:link w:val="CommentSubject"/>
    <w:semiHidden/>
    <w:rsid w:val="00F5387B"/>
    <w:rPr>
      <w:b/>
      <w:bCs/>
      <w:color w:val="000000"/>
    </w:rPr>
  </w:style>
  <w:style w:type="paragraph" w:styleId="Header">
    <w:name w:val="header"/>
    <w:basedOn w:val="Normal"/>
    <w:link w:val="HeaderChar"/>
    <w:semiHidden/>
    <w:unhideWhenUsed/>
    <w:rsid w:val="000D4C84"/>
    <w:pPr>
      <w:tabs>
        <w:tab w:val="center" w:pos="4513"/>
        <w:tab w:val="right" w:pos="9026"/>
      </w:tabs>
    </w:pPr>
  </w:style>
  <w:style w:type="character" w:customStyle="1" w:styleId="HeaderChar">
    <w:name w:val="Header Char"/>
    <w:basedOn w:val="DefaultParagraphFont"/>
    <w:link w:val="Header"/>
    <w:semiHidden/>
    <w:rsid w:val="000D4C84"/>
    <w:rPr>
      <w:color w:val="000000"/>
      <w:sz w:val="24"/>
      <w:szCs w:val="24"/>
    </w:rPr>
  </w:style>
  <w:style w:type="paragraph" w:styleId="Footer">
    <w:name w:val="footer"/>
    <w:basedOn w:val="Normal"/>
    <w:link w:val="FooterChar"/>
    <w:semiHidden/>
    <w:unhideWhenUsed/>
    <w:rsid w:val="000D4C84"/>
    <w:pPr>
      <w:tabs>
        <w:tab w:val="center" w:pos="4513"/>
        <w:tab w:val="right" w:pos="9026"/>
      </w:tabs>
    </w:pPr>
  </w:style>
  <w:style w:type="character" w:customStyle="1" w:styleId="FooterChar">
    <w:name w:val="Footer Char"/>
    <w:basedOn w:val="DefaultParagraphFont"/>
    <w:link w:val="Footer"/>
    <w:semiHidden/>
    <w:rsid w:val="000D4C84"/>
    <w:rPr>
      <w:color w:val="000000"/>
      <w:sz w:val="24"/>
      <w:szCs w:val="24"/>
    </w:rPr>
  </w:style>
</w:styles>
</file>

<file path=word/webSettings.xml><?xml version="1.0" encoding="utf-8"?>
<w:webSettings xmlns:r="http://schemas.openxmlformats.org/officeDocument/2006/relationships" xmlns:w="http://schemas.openxmlformats.org/wordprocessingml/2006/main">
  <w:divs>
    <w:div w:id="832455819">
      <w:bodyDiv w:val="1"/>
      <w:marLeft w:val="0"/>
      <w:marRight w:val="0"/>
      <w:marTop w:val="0"/>
      <w:marBottom w:val="0"/>
      <w:divBdr>
        <w:top w:val="none" w:sz="0" w:space="0" w:color="auto"/>
        <w:left w:val="none" w:sz="0" w:space="0" w:color="auto"/>
        <w:bottom w:val="none" w:sz="0" w:space="0" w:color="auto"/>
        <w:right w:val="none" w:sz="0" w:space="0" w:color="auto"/>
      </w:divBdr>
    </w:div>
    <w:div w:id="12049459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selindachev@gmail.com" TargetMode="External"/><Relationship Id="rId13" Type="http://schemas.openxmlformats.org/officeDocument/2006/relationships/hyperlink" Target="http://www.carluccios.com"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wealthinvestment.investec.co.uk/"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myonfit.de"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uelcardservices.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bbcadhub.com" TargetMode="External"/><Relationship Id="rId23" Type="http://schemas.openxmlformats.org/officeDocument/2006/relationships/fontTable" Target="fontTable.xml"/><Relationship Id="rId10" Type="http://schemas.openxmlformats.org/officeDocument/2006/relationships/hyperlink" Target="https://www.gold-vision.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thegappartnership.com" TargetMode="External"/><Relationship Id="rId14" Type="http://schemas.openxmlformats.org/officeDocument/2006/relationships/hyperlink" Target="http://today.bskyb.com" TargetMode="External"/><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16CE61-0161-4507-9283-0B29DE0AA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1516</Words>
  <Characters>8642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Windows User</cp:lastModifiedBy>
  <cp:revision>2</cp:revision>
  <cp:lastPrinted>2019-06-30T07:52:00Z</cp:lastPrinted>
  <dcterms:created xsi:type="dcterms:W3CDTF">2019-09-15T14:56:00Z</dcterms:created>
  <dcterms:modified xsi:type="dcterms:W3CDTF">2019-09-15T14:56:00Z</dcterms:modified>
</cp:coreProperties>
</file>