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74E60" w14:textId="77777777" w:rsidR="00D40D28" w:rsidRPr="0030303B" w:rsidRDefault="00AE5E21">
      <w:pPr>
        <w:jc w:val="right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680460B" wp14:editId="620BFA0C">
            <wp:extent cx="2016252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s-Architect-Associ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D28" w:rsidRPr="0030303B">
        <w:rPr>
          <w:rFonts w:ascii="Arial" w:hAnsi="Arial" w:cs="Arial"/>
          <w:sz w:val="22"/>
          <w:szCs w:val="22"/>
        </w:rPr>
        <w:t xml:space="preserve">  </w:t>
      </w:r>
    </w:p>
    <w:p w14:paraId="535689A6" w14:textId="77777777" w:rsidR="00D40D28" w:rsidRPr="0030303B" w:rsidRDefault="00D40D28">
      <w:pPr>
        <w:jc w:val="center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39EB77CD" w14:textId="77777777" w:rsidR="00AE5E21" w:rsidRPr="0030303B" w:rsidRDefault="00AE5E21">
      <w:pPr>
        <w:rPr>
          <w:rFonts w:ascii="Arial" w:eastAsia="Tahoma" w:hAnsi="Arial" w:cs="Arial"/>
          <w:sz w:val="22"/>
          <w:szCs w:val="22"/>
        </w:rPr>
      </w:pPr>
    </w:p>
    <w:p w14:paraId="195FCCCA" w14:textId="48297F1F" w:rsidR="00D40D28" w:rsidRPr="0030303B" w:rsidRDefault="00D40D28">
      <w:pPr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Nihal Castelino                                          </w:t>
      </w:r>
      <w:r w:rsidR="00410E7F" w:rsidRPr="0030303B">
        <w:rPr>
          <w:rFonts w:ascii="Arial" w:eastAsia="Tahoma" w:hAnsi="Arial" w:cs="Arial"/>
          <w:sz w:val="22"/>
          <w:szCs w:val="22"/>
        </w:rPr>
        <w:t xml:space="preserve">                </w:t>
      </w:r>
      <w:r w:rsidR="007364DF" w:rsidRPr="0030303B">
        <w:rPr>
          <w:rFonts w:ascii="Arial" w:eastAsia="Tahoma" w:hAnsi="Arial" w:cs="Arial"/>
          <w:color w:val="0000FF"/>
          <w:sz w:val="22"/>
          <w:szCs w:val="22"/>
          <w:u w:val="single"/>
        </w:rPr>
        <w:t>nihalcastelino@gmail.com</w:t>
      </w:r>
      <w:r w:rsidRPr="0030303B">
        <w:rPr>
          <w:rFonts w:ascii="Arial" w:hAnsi="Arial" w:cs="Arial"/>
          <w:sz w:val="22"/>
          <w:szCs w:val="22"/>
        </w:rPr>
        <w:t xml:space="preserve"> </w:t>
      </w:r>
      <w:r w:rsidRPr="0030303B">
        <w:rPr>
          <w:rFonts w:ascii="Arial" w:hAnsi="Arial" w:cs="Arial"/>
          <w:sz w:val="22"/>
          <w:szCs w:val="22"/>
        </w:rPr>
        <w:tab/>
      </w:r>
      <w:r w:rsidRPr="0030303B">
        <w:rPr>
          <w:rFonts w:ascii="Arial" w:hAnsi="Arial" w:cs="Arial"/>
          <w:sz w:val="22"/>
          <w:szCs w:val="22"/>
        </w:rPr>
        <w:tab/>
      </w:r>
      <w:r w:rsidRPr="0030303B">
        <w:rPr>
          <w:rFonts w:ascii="Arial" w:hAnsi="Arial" w:cs="Arial"/>
          <w:sz w:val="22"/>
          <w:szCs w:val="22"/>
        </w:rPr>
        <w:tab/>
      </w:r>
      <w:r w:rsidRPr="0030303B">
        <w:rPr>
          <w:rFonts w:ascii="Arial" w:hAnsi="Arial" w:cs="Arial"/>
          <w:sz w:val="22"/>
          <w:szCs w:val="22"/>
        </w:rPr>
        <w:tab/>
      </w:r>
      <w:r w:rsidRPr="0030303B">
        <w:rPr>
          <w:rFonts w:ascii="Arial" w:hAnsi="Arial" w:cs="Arial"/>
          <w:sz w:val="22"/>
          <w:szCs w:val="22"/>
        </w:rPr>
        <w:tab/>
        <w:t xml:space="preserve">    </w:t>
      </w:r>
      <w:r w:rsidRPr="0030303B">
        <w:rPr>
          <w:rFonts w:ascii="Arial" w:hAnsi="Arial" w:cs="Arial"/>
          <w:sz w:val="22"/>
          <w:szCs w:val="22"/>
        </w:rPr>
        <w:tab/>
      </w:r>
      <w:r w:rsidRPr="0030303B">
        <w:rPr>
          <w:rFonts w:ascii="Arial" w:hAnsi="Arial" w:cs="Arial"/>
          <w:sz w:val="22"/>
          <w:szCs w:val="22"/>
        </w:rPr>
        <w:tab/>
      </w:r>
      <w:r w:rsidR="00FE61FC" w:rsidRPr="0030303B">
        <w:rPr>
          <w:rFonts w:ascii="Arial" w:hAnsi="Arial" w:cs="Arial"/>
          <w:sz w:val="22"/>
          <w:szCs w:val="22"/>
        </w:rPr>
        <w:t xml:space="preserve">            </w:t>
      </w:r>
      <w:r w:rsidR="007364DF" w:rsidRPr="0030303B">
        <w:rPr>
          <w:rFonts w:ascii="Arial" w:hAnsi="Arial" w:cs="Arial"/>
          <w:sz w:val="22"/>
          <w:szCs w:val="22"/>
        </w:rPr>
        <w:tab/>
      </w:r>
      <w:r w:rsidR="007364DF" w:rsidRPr="0030303B">
        <w:rPr>
          <w:rFonts w:ascii="Arial" w:hAnsi="Arial" w:cs="Arial"/>
          <w:sz w:val="22"/>
          <w:szCs w:val="22"/>
        </w:rPr>
        <w:tab/>
      </w:r>
      <w:r w:rsidR="00FE61FC" w:rsidRPr="0030303B">
        <w:rPr>
          <w:rFonts w:ascii="Arial" w:hAnsi="Arial" w:cs="Arial"/>
          <w:sz w:val="22"/>
          <w:szCs w:val="22"/>
        </w:rPr>
        <w:t xml:space="preserve">  </w:t>
      </w:r>
      <w:r w:rsidR="0073245C" w:rsidRPr="0030303B">
        <w:rPr>
          <w:rFonts w:ascii="Arial" w:hAnsi="Arial" w:cs="Arial"/>
          <w:sz w:val="22"/>
          <w:szCs w:val="22"/>
        </w:rPr>
        <w:t>07585853235</w:t>
      </w:r>
    </w:p>
    <w:p w14:paraId="0B4028A5" w14:textId="77777777" w:rsidR="00D40D28" w:rsidRPr="0030303B" w:rsidRDefault="00D40D28">
      <w:pPr>
        <w:jc w:val="right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3763EB74" w14:textId="77777777" w:rsidR="00D40D28" w:rsidRPr="0030303B" w:rsidRDefault="00D40D28">
      <w:p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0F4C8CBF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  <w:u w:val="single"/>
        </w:rPr>
      </w:pPr>
      <w:r w:rsidRPr="0030303B">
        <w:rPr>
          <w:rFonts w:ascii="Arial" w:eastAsia="Tahoma" w:hAnsi="Arial" w:cs="Arial"/>
          <w:sz w:val="22"/>
          <w:szCs w:val="22"/>
          <w:u w:val="single"/>
        </w:rPr>
        <w:t>SUMMARY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06C0396E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1767F3BA" w14:textId="43AAB721" w:rsidR="00C00AB6" w:rsidRPr="0030303B" w:rsidRDefault="00AF767C" w:rsidP="00C00AB6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>
        <w:rPr>
          <w:rFonts w:ascii="Arial" w:eastAsia="Tahoma" w:hAnsi="Arial" w:cs="Arial"/>
          <w:b w:val="0"/>
          <w:bCs w:val="0"/>
          <w:sz w:val="22"/>
          <w:szCs w:val="22"/>
        </w:rPr>
        <w:t>8</w:t>
      </w:r>
      <w:r w:rsidR="0073245C" w:rsidRPr="0030303B">
        <w:rPr>
          <w:rFonts w:ascii="Arial" w:eastAsia="Tahoma" w:hAnsi="Arial" w:cs="Arial"/>
          <w:b w:val="0"/>
          <w:bCs w:val="0"/>
          <w:sz w:val="22"/>
          <w:szCs w:val="22"/>
        </w:rPr>
        <w:t>+</w:t>
      </w:r>
      <w:r w:rsidR="00063EC2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 </w:t>
      </w:r>
      <w:r w:rsidR="00C00AB6" w:rsidRPr="0030303B">
        <w:rPr>
          <w:rFonts w:ascii="Arial" w:eastAsia="Tahoma" w:hAnsi="Arial" w:cs="Arial"/>
          <w:b w:val="0"/>
          <w:bCs w:val="0"/>
          <w:sz w:val="22"/>
          <w:szCs w:val="22"/>
        </w:rPr>
        <w:t>years of excellent experience in System Administration on RedHat Linux AS 2.1/3 /4 / 5 EL 3 /4 /5  CentOS 4/5</w:t>
      </w:r>
      <w:r w:rsidR="0073245C" w:rsidRPr="0030303B">
        <w:rPr>
          <w:rFonts w:ascii="Arial" w:eastAsia="Tahoma" w:hAnsi="Arial" w:cs="Arial"/>
          <w:b w:val="0"/>
          <w:bCs w:val="0"/>
          <w:sz w:val="22"/>
          <w:szCs w:val="22"/>
        </w:rPr>
        <w:t>/6/7</w:t>
      </w:r>
      <w:r w:rsidR="00C00AB6" w:rsidRPr="0030303B">
        <w:rPr>
          <w:rFonts w:ascii="Arial" w:eastAsia="Tahoma" w:hAnsi="Arial" w:cs="Arial"/>
          <w:b w:val="0"/>
          <w:bCs w:val="0"/>
          <w:sz w:val="22"/>
          <w:szCs w:val="22"/>
        </w:rPr>
        <w:t>, Ubuntu &amp; Windows 2000, Windows 2003, Windows 2008 and Windows NT.</w:t>
      </w:r>
    </w:p>
    <w:p w14:paraId="09FDD3FB" w14:textId="77777777" w:rsidR="00D40D28" w:rsidRPr="0030303B" w:rsidRDefault="00D40D28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Production Environment</w:t>
      </w:r>
      <w:r w:rsidR="00DB4C4F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 support</w:t>
      </w:r>
      <w:r w:rsidR="00DB4C4F" w:rsidRPr="0030303B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comprising of Windows/ Linux / UNIX servers. </w:t>
      </w:r>
    </w:p>
    <w:p w14:paraId="69B9FA81" w14:textId="77777777" w:rsidR="00D40D28" w:rsidRPr="0030303B" w:rsidRDefault="00D40D28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Proficient in various tools like RSA, ILO, RILO, Altiris,</w:t>
      </w:r>
      <w:r w:rsidRPr="0030303B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Putty. </w:t>
      </w:r>
    </w:p>
    <w:p w14:paraId="1ECC1B28" w14:textId="151C0DB6" w:rsidR="00DB4C4F" w:rsidRPr="0030303B" w:rsidRDefault="00DB4C4F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Proficient in configuring R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edhat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Linux 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>Cluster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s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, Creating Users,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Groups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, Crontab, File Permissions, Volume Management, OS hardening, customer support,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backup and restore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, performance tuning, configuring printers,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configuring X servers, </w:t>
      </w:r>
      <w:r w:rsidR="00086109">
        <w:rPr>
          <w:rFonts w:ascii="Arial" w:eastAsia="Tahoma" w:hAnsi="Arial" w:cs="Arial"/>
          <w:b w:val="0"/>
          <w:bCs w:val="0"/>
          <w:sz w:val="22"/>
          <w:szCs w:val="22"/>
        </w:rPr>
        <w:t>rdesktop, r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outing. </w:t>
      </w:r>
    </w:p>
    <w:p w14:paraId="173A7D6A" w14:textId="50161119" w:rsidR="00D40D28" w:rsidRPr="0030303B" w:rsidRDefault="00DB4C4F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Linux p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atch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management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,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debugging 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Perl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and Python </w:t>
      </w:r>
      <w:r w:rsidR="00086109" w:rsidRPr="0030303B">
        <w:rPr>
          <w:rFonts w:ascii="Arial" w:eastAsia="Tahoma" w:hAnsi="Arial" w:cs="Arial"/>
          <w:b w:val="0"/>
          <w:bCs w:val="0"/>
          <w:sz w:val="22"/>
          <w:szCs w:val="22"/>
        </w:rPr>
        <w:t>scripts and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 configured open source monitoring </w:t>
      </w:r>
      <w:r w:rsidR="00D40D28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tools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like Zenoss, Nagios and Cacti.</w:t>
      </w:r>
      <w:r w:rsidR="00D40D28" w:rsidRPr="0030303B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39EA019B" w14:textId="77777777" w:rsidR="00D40D28" w:rsidRPr="0030303B" w:rsidRDefault="00D40D28">
      <w:pPr>
        <w:numPr>
          <w:ilvl w:val="0"/>
          <w:numId w:val="1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Configured </w:t>
      </w:r>
      <w:r w:rsidR="00DB4C4F" w:rsidRPr="0030303B">
        <w:rPr>
          <w:rFonts w:ascii="Arial" w:eastAsia="Tahoma" w:hAnsi="Arial" w:cs="Arial"/>
          <w:sz w:val="22"/>
          <w:szCs w:val="22"/>
        </w:rPr>
        <w:t xml:space="preserve">Linux servers </w:t>
      </w:r>
      <w:r w:rsidRPr="0030303B">
        <w:rPr>
          <w:rFonts w:ascii="Arial" w:eastAsia="Tahoma" w:hAnsi="Arial" w:cs="Arial"/>
          <w:sz w:val="22"/>
          <w:szCs w:val="22"/>
        </w:rPr>
        <w:t>like DNS, DHCP, Samba, NF</w:t>
      </w:r>
      <w:r w:rsidR="00535C9C" w:rsidRPr="0030303B">
        <w:rPr>
          <w:rFonts w:ascii="Arial" w:eastAsia="Tahoma" w:hAnsi="Arial" w:cs="Arial"/>
          <w:sz w:val="22"/>
          <w:szCs w:val="22"/>
        </w:rPr>
        <w:t>S, Sendmail, httpd, daemon,</w:t>
      </w:r>
      <w:r w:rsidR="00FE61FC" w:rsidRPr="0030303B">
        <w:rPr>
          <w:rFonts w:ascii="Arial" w:eastAsia="Tahoma" w:hAnsi="Arial" w:cs="Arial"/>
          <w:sz w:val="22"/>
          <w:szCs w:val="22"/>
        </w:rPr>
        <w:t xml:space="preserve"> FTP, Telnet, SSH</w:t>
      </w:r>
      <w:r w:rsidRPr="0030303B">
        <w:rPr>
          <w:rFonts w:ascii="Arial" w:eastAsia="Tahoma" w:hAnsi="Arial" w:cs="Arial"/>
          <w:sz w:val="22"/>
          <w:szCs w:val="22"/>
        </w:rPr>
        <w:t>, Firewalls &amp; Package Management using RPM</w:t>
      </w:r>
      <w:r w:rsidR="00DB4C4F" w:rsidRPr="0030303B">
        <w:rPr>
          <w:rFonts w:ascii="Arial" w:eastAsia="Tahoma" w:hAnsi="Arial" w:cs="Arial"/>
          <w:sz w:val="22"/>
          <w:szCs w:val="22"/>
        </w:rPr>
        <w:t xml:space="preserve"> and Yum</w:t>
      </w:r>
      <w:r w:rsidRPr="0030303B">
        <w:rPr>
          <w:rFonts w:ascii="Arial" w:eastAsia="Tahoma" w:hAnsi="Arial" w:cs="Arial"/>
          <w:sz w:val="22"/>
          <w:szCs w:val="22"/>
        </w:rPr>
        <w:t>.</w:t>
      </w:r>
    </w:p>
    <w:p w14:paraId="614C76B1" w14:textId="77777777" w:rsidR="00D40D28" w:rsidRPr="0030303B" w:rsidRDefault="00D40D28">
      <w:pPr>
        <w:numPr>
          <w:ilvl w:val="0"/>
          <w:numId w:val="1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Troubleshooting, Debugging, Disaster recovery planning and implementation and product research/new release evaluation.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4D7246E8" w14:textId="77777777" w:rsidR="00D40D28" w:rsidRPr="0030303B" w:rsidRDefault="00D40D28">
      <w:pPr>
        <w:numPr>
          <w:ilvl w:val="0"/>
          <w:numId w:val="1"/>
        </w:numPr>
        <w:tabs>
          <w:tab w:val="num" w:pos="1440"/>
        </w:tabs>
        <w:ind w:hanging="360"/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I</w:t>
      </w:r>
      <w:r w:rsidR="00FE61FC" w:rsidRPr="0030303B">
        <w:rPr>
          <w:rFonts w:ascii="Arial" w:eastAsia="Tahoma" w:hAnsi="Arial" w:cs="Arial"/>
          <w:sz w:val="22"/>
          <w:szCs w:val="22"/>
        </w:rPr>
        <w:t xml:space="preserve">nstalled </w:t>
      </w:r>
      <w:r w:rsidRPr="0030303B">
        <w:rPr>
          <w:rFonts w:ascii="Arial" w:eastAsia="Tahoma" w:hAnsi="Arial" w:cs="Arial"/>
          <w:sz w:val="22"/>
          <w:szCs w:val="22"/>
        </w:rPr>
        <w:t xml:space="preserve">Red Hat Linux, created using Kickstart respectively. </w:t>
      </w:r>
    </w:p>
    <w:p w14:paraId="34170D9F" w14:textId="77777777" w:rsidR="00D40D28" w:rsidRPr="0030303B" w:rsidRDefault="00D40D28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H</w:t>
      </w:r>
      <w:r w:rsidR="007202D0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ave a good knowledge in VMWARE, installed and configured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ESX3.5 Servers, </w:t>
      </w:r>
      <w:r w:rsidR="007202D0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workstation,Virtual Infrastructure client and </w:t>
      </w:r>
      <w:r w:rsidR="00776976" w:rsidRPr="0030303B">
        <w:rPr>
          <w:rFonts w:ascii="Arial" w:eastAsia="Tahoma" w:hAnsi="Arial" w:cs="Arial"/>
          <w:b w:val="0"/>
          <w:bCs w:val="0"/>
          <w:sz w:val="22"/>
          <w:szCs w:val="22"/>
        </w:rPr>
        <w:t>v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Sphere client.</w:t>
      </w:r>
      <w:r w:rsidRPr="0030303B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73725058" w14:textId="77777777" w:rsidR="007202D0" w:rsidRPr="0030303B" w:rsidRDefault="00776976" w:rsidP="007202D0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Administered VMware using vCenter and vSphere</w:t>
      </w:r>
    </w:p>
    <w:p w14:paraId="03813A08" w14:textId="77777777" w:rsidR="00D40D28" w:rsidRPr="0030303B" w:rsidRDefault="00D40D28">
      <w:pPr>
        <w:numPr>
          <w:ilvl w:val="0"/>
          <w:numId w:val="1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Troubleshooting different HP/DELL Servers &amp; monitoring the servers. Worked on KVM switches &amp; F5 Load Balancers.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0F9BF457" w14:textId="77777777" w:rsidR="00D40D28" w:rsidRPr="0030303B" w:rsidRDefault="00D40D28">
      <w:pPr>
        <w:numPr>
          <w:ilvl w:val="0"/>
          <w:numId w:val="1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Configured and Installed Altiris Deployment Console for the deployment and installation of custom components.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6CF96041" w14:textId="77777777" w:rsidR="00D40D28" w:rsidRPr="0030303B" w:rsidRDefault="00D40D28" w:rsidP="00FE61FC">
      <w:pPr>
        <w:pStyle w:val="Heading1"/>
        <w:numPr>
          <w:ilvl w:val="0"/>
          <w:numId w:val="1"/>
        </w:numPr>
        <w:tabs>
          <w:tab w:val="num" w:pos="1440"/>
        </w:tabs>
        <w:spacing w:before="0" w:after="0"/>
        <w:ind w:right="0" w:hanging="36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Wrote </w:t>
      </w:r>
      <w:r w:rsidR="00DB4C4F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BASH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Shell </w:t>
      </w:r>
      <w:r w:rsidR="00DB4C4F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and Python 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Scripts </w:t>
      </w:r>
      <w:r w:rsidR="00DB4C4F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and used String Processing </w:t>
      </w:r>
      <w:r w:rsidR="009C14C2" w:rsidRPr="0030303B">
        <w:rPr>
          <w:rFonts w:ascii="Arial" w:eastAsia="Tahoma" w:hAnsi="Arial" w:cs="Arial"/>
          <w:b w:val="0"/>
          <w:bCs w:val="0"/>
          <w:sz w:val="22"/>
          <w:szCs w:val="22"/>
        </w:rPr>
        <w:t>tools (</w:t>
      </w:r>
      <w:r w:rsidR="00DB4C4F" w:rsidRPr="0030303B">
        <w:rPr>
          <w:rFonts w:ascii="Arial" w:eastAsia="Tahoma" w:hAnsi="Arial" w:cs="Arial"/>
          <w:b w:val="0"/>
          <w:bCs w:val="0"/>
          <w:sz w:val="22"/>
          <w:szCs w:val="22"/>
        </w:rPr>
        <w:t>GREP, CUT, SED)</w:t>
      </w:r>
      <w:r w:rsidR="009C14C2"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 f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or day to day administration</w:t>
      </w:r>
      <w:r w:rsidR="009C14C2" w:rsidRPr="0030303B">
        <w:rPr>
          <w:rFonts w:ascii="Arial" w:eastAsia="Tahoma" w:hAnsi="Arial" w:cs="Arial"/>
          <w:b w:val="0"/>
          <w:bCs w:val="0"/>
          <w:sz w:val="22"/>
          <w:szCs w:val="22"/>
        </w:rPr>
        <w:t>,</w:t>
      </w: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 xml:space="preserve"> monitoring and deployment.</w:t>
      </w:r>
      <w:r w:rsidRPr="0030303B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35EE95B9" w14:textId="77777777" w:rsidR="00D40D28" w:rsidRPr="0030303B" w:rsidRDefault="0073245C">
      <w:pPr>
        <w:numPr>
          <w:ilvl w:val="0"/>
          <w:numId w:val="1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5</w:t>
      </w:r>
      <w:r w:rsidR="00B94C04" w:rsidRPr="0030303B">
        <w:rPr>
          <w:rFonts w:ascii="Arial" w:eastAsia="Tahoma" w:hAnsi="Arial" w:cs="Arial"/>
          <w:sz w:val="22"/>
          <w:szCs w:val="22"/>
        </w:rPr>
        <w:t>+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 years of </w:t>
      </w:r>
      <w:r w:rsidR="009C14C2" w:rsidRPr="0030303B">
        <w:rPr>
          <w:rFonts w:ascii="Arial" w:eastAsia="Tahoma" w:hAnsi="Arial" w:cs="Arial"/>
          <w:sz w:val="22"/>
          <w:szCs w:val="22"/>
        </w:rPr>
        <w:t xml:space="preserve">excellent 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experience </w:t>
      </w:r>
      <w:r w:rsidR="009C14C2" w:rsidRPr="0030303B">
        <w:rPr>
          <w:rFonts w:ascii="Arial" w:eastAsia="Tahoma" w:hAnsi="Arial" w:cs="Arial"/>
          <w:sz w:val="22"/>
          <w:szCs w:val="22"/>
        </w:rPr>
        <w:t>in Cloud administration on AWS and Rackspace</w:t>
      </w:r>
      <w:r w:rsidRPr="0030303B">
        <w:rPr>
          <w:rFonts w:ascii="Arial" w:eastAsia="Tahoma" w:hAnsi="Arial" w:cs="Arial"/>
          <w:sz w:val="22"/>
          <w:szCs w:val="22"/>
        </w:rPr>
        <w:t xml:space="preserve"> and Azure</w:t>
      </w:r>
      <w:r w:rsidR="009C14C2" w:rsidRPr="0030303B">
        <w:rPr>
          <w:rFonts w:ascii="Arial" w:eastAsia="Tahoma" w:hAnsi="Arial" w:cs="Arial"/>
          <w:sz w:val="22"/>
          <w:szCs w:val="22"/>
        </w:rPr>
        <w:t>.</w:t>
      </w:r>
    </w:p>
    <w:p w14:paraId="1CF2BAA4" w14:textId="77777777" w:rsidR="00D40D28" w:rsidRPr="0030303B" w:rsidRDefault="00D40D28">
      <w:pPr>
        <w:rPr>
          <w:rFonts w:ascii="Arial" w:eastAsia="Tahoma" w:hAnsi="Arial" w:cs="Arial"/>
          <w:sz w:val="22"/>
          <w:szCs w:val="22"/>
        </w:rPr>
      </w:pPr>
    </w:p>
    <w:p w14:paraId="26EEF6A7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38792CAD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  <w:u w:val="single"/>
        </w:rPr>
      </w:pPr>
      <w:r w:rsidRPr="0030303B">
        <w:rPr>
          <w:rFonts w:ascii="Arial" w:eastAsia="Tahoma" w:hAnsi="Arial" w:cs="Arial"/>
          <w:sz w:val="22"/>
          <w:szCs w:val="22"/>
          <w:u w:val="single"/>
        </w:rPr>
        <w:t>TECHNICAL SKILLS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1BB3B1AE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57B428F7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Hardware:</w:t>
      </w:r>
      <w:r w:rsidR="00966DB5" w:rsidRPr="0030303B">
        <w:rPr>
          <w:rFonts w:ascii="Arial" w:eastAsia="Tahoma" w:hAnsi="Arial" w:cs="Arial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sz w:val="22"/>
          <w:szCs w:val="22"/>
        </w:rPr>
        <w:t>Sun, Dell, IBM, HP, Acer and Compaq Compatible Machines, IBM,Cisco:- 800 1600 1701 2500, Cisco &amp; 3com L3 switches, Repeaters, Wi-fi</w:t>
      </w:r>
      <w:r w:rsidRPr="0030303B">
        <w:rPr>
          <w:rFonts w:ascii="Arial" w:hAnsi="Arial" w:cs="Arial"/>
          <w:sz w:val="22"/>
          <w:szCs w:val="22"/>
        </w:rPr>
        <w:t xml:space="preserve"> ,F5</w:t>
      </w:r>
      <w:r w:rsidR="00411696" w:rsidRPr="0030303B">
        <w:rPr>
          <w:rFonts w:ascii="Arial" w:hAnsi="Arial" w:cs="Arial"/>
          <w:sz w:val="22"/>
          <w:szCs w:val="22"/>
        </w:rPr>
        <w:t>,Cisco Blades</w:t>
      </w:r>
    </w:p>
    <w:p w14:paraId="359473E2" w14:textId="77777777" w:rsidR="00D40D28" w:rsidRPr="0030303B" w:rsidRDefault="00D40D28">
      <w:pPr>
        <w:ind w:left="21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1B2E6B03" w14:textId="77777777" w:rsidR="00D40D28" w:rsidRPr="0030303B" w:rsidRDefault="00D40D28" w:rsidP="00966DB5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lastRenderedPageBreak/>
        <w:t>Operating Systems: Redhat Linux AS &amp; EL 2.1, 3, 4 &amp; 5.1,5.3,5.4, Suse Linux 9, Fedora 4, 5,6 Sun Solaris 8/9/10, Windows 2003 / 2008, Vista, VmWare, Ubuntu, Win XP ( Professional &amp;Home)</w:t>
      </w:r>
      <w:r w:rsidRPr="0030303B">
        <w:rPr>
          <w:rFonts w:ascii="Arial" w:hAnsi="Arial" w:cs="Arial"/>
          <w:sz w:val="22"/>
          <w:szCs w:val="22"/>
        </w:rPr>
        <w:t xml:space="preserve"> </w:t>
      </w:r>
      <w:r w:rsidR="00CA2907" w:rsidRPr="0030303B">
        <w:rPr>
          <w:rFonts w:ascii="Arial" w:hAnsi="Arial" w:cs="Arial"/>
          <w:sz w:val="22"/>
          <w:szCs w:val="22"/>
        </w:rPr>
        <w:t>,MacOSX</w:t>
      </w:r>
      <w:r w:rsidR="0073245C" w:rsidRPr="0030303B">
        <w:rPr>
          <w:rFonts w:ascii="Arial" w:hAnsi="Arial" w:cs="Arial"/>
          <w:sz w:val="22"/>
          <w:szCs w:val="22"/>
        </w:rPr>
        <w:t>,CentOS 4/5/6/7</w:t>
      </w:r>
    </w:p>
    <w:p w14:paraId="5ECC179F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56B31E2E" w14:textId="77777777" w:rsidR="00D40D28" w:rsidRPr="0030303B" w:rsidRDefault="00266584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Scripting</w:t>
      </w:r>
      <w:r w:rsidR="00D40D28" w:rsidRPr="0030303B">
        <w:rPr>
          <w:rFonts w:ascii="Arial" w:eastAsia="Tahoma" w:hAnsi="Arial" w:cs="Arial"/>
          <w:sz w:val="22"/>
          <w:szCs w:val="22"/>
        </w:rPr>
        <w:t>:</w:t>
      </w:r>
      <w:r w:rsidRPr="0030303B">
        <w:rPr>
          <w:rFonts w:ascii="Arial" w:eastAsia="Tahoma" w:hAnsi="Arial" w:cs="Arial"/>
          <w:sz w:val="22"/>
          <w:szCs w:val="22"/>
        </w:rPr>
        <w:t xml:space="preserve"> BASH Shell, Python and </w:t>
      </w:r>
      <w:r w:rsidR="00D40D28" w:rsidRPr="0030303B">
        <w:rPr>
          <w:rFonts w:ascii="Arial" w:eastAsia="Tahoma" w:hAnsi="Arial" w:cs="Arial"/>
          <w:sz w:val="22"/>
          <w:szCs w:val="22"/>
        </w:rPr>
        <w:t>Perl</w:t>
      </w:r>
      <w:r w:rsidRPr="0030303B">
        <w:rPr>
          <w:rFonts w:ascii="Arial" w:eastAsia="Tahoma" w:hAnsi="Arial" w:cs="Arial"/>
          <w:sz w:val="22"/>
          <w:szCs w:val="22"/>
        </w:rPr>
        <w:t>.</w:t>
      </w:r>
    </w:p>
    <w:p w14:paraId="3099A85F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11DD204D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Tools:  Putty, WinSCP, Rsync</w:t>
      </w:r>
      <w:r w:rsidR="0073245C" w:rsidRPr="0030303B">
        <w:rPr>
          <w:rFonts w:ascii="Arial" w:eastAsia="Tahoma" w:hAnsi="Arial" w:cs="Arial"/>
          <w:sz w:val="22"/>
          <w:szCs w:val="22"/>
        </w:rPr>
        <w:t>,fabric</w:t>
      </w:r>
      <w:r w:rsidR="00C46207" w:rsidRPr="0030303B">
        <w:rPr>
          <w:rFonts w:ascii="Arial" w:eastAsia="Tahoma" w:hAnsi="Arial" w:cs="Arial"/>
          <w:sz w:val="22"/>
          <w:szCs w:val="22"/>
        </w:rPr>
        <w:t>.</w:t>
      </w:r>
    </w:p>
    <w:p w14:paraId="6B2CF101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362694B2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Virtualization:  VMware</w:t>
      </w:r>
      <w:r w:rsidRPr="0030303B">
        <w:rPr>
          <w:rFonts w:ascii="Arial" w:hAnsi="Arial" w:cs="Arial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sz w:val="22"/>
          <w:szCs w:val="22"/>
        </w:rPr>
        <w:t>ESX</w:t>
      </w:r>
      <w:r w:rsidR="007202D0" w:rsidRPr="0030303B">
        <w:rPr>
          <w:rFonts w:ascii="Arial" w:eastAsia="Tahoma" w:hAnsi="Arial" w:cs="Arial"/>
          <w:sz w:val="22"/>
          <w:szCs w:val="22"/>
        </w:rPr>
        <w:t>,</w:t>
      </w:r>
      <w:r w:rsidR="007202D0" w:rsidRPr="0030303B">
        <w:rPr>
          <w:rFonts w:ascii="Arial" w:hAnsi="Arial" w:cs="Arial"/>
          <w:sz w:val="22"/>
          <w:szCs w:val="22"/>
        </w:rPr>
        <w:t>Workstation</w:t>
      </w:r>
      <w:r w:rsidRPr="0030303B">
        <w:rPr>
          <w:rFonts w:ascii="Arial" w:eastAsia="Tahoma" w:hAnsi="Arial" w:cs="Arial"/>
          <w:sz w:val="22"/>
          <w:szCs w:val="22"/>
        </w:rPr>
        <w:t>,</w:t>
      </w:r>
      <w:r w:rsidRPr="0030303B">
        <w:rPr>
          <w:rFonts w:ascii="Arial" w:hAnsi="Arial" w:cs="Arial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sz w:val="22"/>
          <w:szCs w:val="22"/>
        </w:rPr>
        <w:t>Sun Virtual Box</w:t>
      </w:r>
      <w:r w:rsidR="00C46207" w:rsidRPr="0030303B">
        <w:rPr>
          <w:rFonts w:ascii="Arial" w:eastAsia="Tahoma" w:hAnsi="Arial" w:cs="Arial"/>
          <w:sz w:val="22"/>
          <w:szCs w:val="22"/>
        </w:rPr>
        <w:t>, vCenter, vSphere</w:t>
      </w:r>
      <w:r w:rsidR="00D93EB4" w:rsidRPr="0030303B">
        <w:rPr>
          <w:rFonts w:ascii="Arial" w:eastAsia="Tahoma" w:hAnsi="Arial" w:cs="Arial"/>
          <w:sz w:val="22"/>
          <w:szCs w:val="22"/>
        </w:rPr>
        <w:t>.</w:t>
      </w:r>
    </w:p>
    <w:p w14:paraId="012348B5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41A90BA4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Network Analyzer:  Sniffer, Lanalyzer. AngryIP,</w:t>
      </w:r>
      <w:r w:rsidRPr="0030303B">
        <w:rPr>
          <w:rFonts w:ascii="Arial" w:hAnsi="Arial" w:cs="Arial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sz w:val="22"/>
          <w:szCs w:val="22"/>
        </w:rPr>
        <w:t>Nimsoft.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0D305BCA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133DFEB8" w14:textId="77777777" w:rsidR="00D40D28" w:rsidRPr="0030303B" w:rsidRDefault="00D40D28">
      <w:pPr>
        <w:spacing w:after="12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Mail: Sendmail, Microsoft Exchange Server, LotusNotes.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4C61A45F" w14:textId="77777777" w:rsidR="00D40D28" w:rsidRPr="0030303B" w:rsidRDefault="00D40D28">
      <w:pPr>
        <w:spacing w:after="12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Webserver: Apache, </w:t>
      </w:r>
      <w:r w:rsidR="00966DB5" w:rsidRPr="0030303B">
        <w:rPr>
          <w:rFonts w:ascii="Arial" w:eastAsia="Tahoma" w:hAnsi="Arial" w:cs="Arial"/>
          <w:sz w:val="22"/>
          <w:szCs w:val="22"/>
        </w:rPr>
        <w:t xml:space="preserve">Tomcat, </w:t>
      </w:r>
      <w:r w:rsidRPr="0030303B">
        <w:rPr>
          <w:rFonts w:ascii="Arial" w:eastAsia="Tahoma" w:hAnsi="Arial" w:cs="Arial"/>
          <w:sz w:val="22"/>
          <w:szCs w:val="22"/>
        </w:rPr>
        <w:t>Nginx.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58EBADF2" w14:textId="77777777" w:rsidR="00966DB5" w:rsidRPr="0030303B" w:rsidRDefault="00966DB5">
      <w:pPr>
        <w:spacing w:after="12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Software Load Balancer: Nginx</w:t>
      </w:r>
    </w:p>
    <w:p w14:paraId="647D0A28" w14:textId="77777777" w:rsidR="00D40D28" w:rsidRPr="0030303B" w:rsidRDefault="00D40D28">
      <w:pPr>
        <w:spacing w:after="12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RDBMS: Oracle, MS SQL, MySQL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2BFB9A4B" w14:textId="77777777" w:rsidR="00D40D28" w:rsidRPr="0030303B" w:rsidRDefault="00D40D28">
      <w:pPr>
        <w:spacing w:after="12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Storage: Veritas Volume Manager (VxVM), NAS</w:t>
      </w:r>
      <w:r w:rsidR="0044746C" w:rsidRPr="0030303B">
        <w:rPr>
          <w:rFonts w:ascii="Arial" w:eastAsia="Tahoma" w:hAnsi="Arial" w:cs="Arial"/>
          <w:sz w:val="22"/>
          <w:szCs w:val="22"/>
        </w:rPr>
        <w:t>, SAN, iSCSI</w:t>
      </w:r>
    </w:p>
    <w:p w14:paraId="6E5AE917" w14:textId="77777777" w:rsidR="00D40D28" w:rsidRPr="0030303B" w:rsidRDefault="00D40D28">
      <w:pPr>
        <w:spacing w:after="12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Software Packages: Remedy, Putty, RSA, RILO, ILO, Altiris, Vintela, Bladelogic, Parity, SRM, VSA,Citrix, Vmware, WinSCP, HummingBird Exceed, MS office 97/2K/XP/2K3, Visio,  CuteFTP, Webmin, Siteminder, PC Anywhere, RAdmin. Platespin,Comvault,Opsware.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30ACF9E3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76FB4DE8" w14:textId="77777777" w:rsidR="00D40D28" w:rsidRPr="0030303B" w:rsidRDefault="00D40D28">
      <w:p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PROFESSIONAL EXPERIENCE: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21E8B252" w14:textId="77777777" w:rsidR="00CA2907" w:rsidRPr="0030303B" w:rsidRDefault="00CA2907">
      <w:pPr>
        <w:jc w:val="both"/>
        <w:rPr>
          <w:rFonts w:ascii="Arial" w:hAnsi="Arial" w:cs="Arial"/>
          <w:sz w:val="22"/>
          <w:szCs w:val="22"/>
        </w:rPr>
      </w:pPr>
    </w:p>
    <w:p w14:paraId="770DC323" w14:textId="77777777" w:rsidR="0073245C" w:rsidRPr="0030303B" w:rsidRDefault="0073245C">
      <w:p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Infrastructure and Cloud Architect</w:t>
      </w:r>
    </w:p>
    <w:p w14:paraId="6603FD44" w14:textId="210F7539" w:rsidR="0073245C" w:rsidRPr="0030303B" w:rsidRDefault="0073245C">
      <w:p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Intechnica</w:t>
      </w:r>
      <w:r w:rsidR="000A637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May2015-Present</w:t>
      </w:r>
      <w:bookmarkStart w:id="0" w:name="_GoBack"/>
      <w:bookmarkEnd w:id="0"/>
    </w:p>
    <w:p w14:paraId="4217F4BE" w14:textId="77777777" w:rsidR="0073245C" w:rsidRPr="0030303B" w:rsidRDefault="0073245C">
      <w:pPr>
        <w:jc w:val="both"/>
        <w:rPr>
          <w:rFonts w:ascii="Arial" w:hAnsi="Arial" w:cs="Arial"/>
          <w:sz w:val="22"/>
          <w:szCs w:val="22"/>
        </w:rPr>
      </w:pPr>
    </w:p>
    <w:p w14:paraId="2C14EB1A" w14:textId="52D62D61" w:rsidR="0073245C" w:rsidRPr="0030303B" w:rsidRDefault="0073245C" w:rsidP="0073245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Architect and Implement PCI compliant Infrastructure</w:t>
      </w:r>
      <w:r w:rsidR="0030303B" w:rsidRPr="0030303B">
        <w:rPr>
          <w:rFonts w:ascii="Arial" w:hAnsi="Arial" w:cs="Arial"/>
          <w:sz w:val="22"/>
          <w:szCs w:val="22"/>
        </w:rPr>
        <w:t xml:space="preserve"> for TrafficDefender</w:t>
      </w:r>
      <w:r w:rsidR="000B0BD8">
        <w:rPr>
          <w:rFonts w:ascii="Arial" w:hAnsi="Arial" w:cs="Arial"/>
          <w:sz w:val="22"/>
          <w:szCs w:val="22"/>
        </w:rPr>
        <w:t>(</w:t>
      </w:r>
      <w:hyperlink r:id="rId6" w:history="1">
        <w:r w:rsidR="00357F49" w:rsidRPr="00357F49">
          <w:rPr>
            <w:rStyle w:val="Hyperlink"/>
            <w:rFonts w:ascii="Arial" w:hAnsi="Arial" w:cs="Arial"/>
            <w:sz w:val="22"/>
            <w:szCs w:val="22"/>
          </w:rPr>
          <w:t>trafficdefender</w:t>
        </w:r>
      </w:hyperlink>
      <w:r w:rsidR="00E13EA9">
        <w:rPr>
          <w:rFonts w:ascii="Arial" w:hAnsi="Arial" w:cs="Arial"/>
          <w:sz w:val="22"/>
          <w:szCs w:val="22"/>
        </w:rPr>
        <w:t>)</w:t>
      </w:r>
    </w:p>
    <w:p w14:paraId="398C0243" w14:textId="020380CE" w:rsidR="0073245C" w:rsidRPr="0030303B" w:rsidRDefault="0073245C" w:rsidP="0073245C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Setup LDAP, HIDS, Spacewalk software repository</w:t>
      </w:r>
      <w:r w:rsidR="00AE5E21" w:rsidRPr="0030303B">
        <w:rPr>
          <w:rFonts w:ascii="Arial" w:hAnsi="Arial" w:cs="Arial"/>
          <w:sz w:val="22"/>
          <w:szCs w:val="22"/>
        </w:rPr>
        <w:t>,Proxy</w:t>
      </w:r>
      <w:r w:rsidRPr="0030303B">
        <w:rPr>
          <w:rFonts w:ascii="Arial" w:hAnsi="Arial" w:cs="Arial"/>
          <w:sz w:val="22"/>
          <w:szCs w:val="22"/>
        </w:rPr>
        <w:t xml:space="preserve"> and Monitoring</w:t>
      </w:r>
      <w:r w:rsidR="00410E7F" w:rsidRPr="0030303B">
        <w:rPr>
          <w:rFonts w:ascii="Arial" w:hAnsi="Arial" w:cs="Arial"/>
          <w:sz w:val="22"/>
          <w:szCs w:val="22"/>
        </w:rPr>
        <w:t xml:space="preserve"> and Logging</w:t>
      </w:r>
      <w:r w:rsidRPr="0030303B">
        <w:rPr>
          <w:rFonts w:ascii="Arial" w:hAnsi="Arial" w:cs="Arial"/>
          <w:sz w:val="22"/>
          <w:szCs w:val="22"/>
        </w:rPr>
        <w:t>.</w:t>
      </w:r>
    </w:p>
    <w:p w14:paraId="305D3574" w14:textId="056E3D7F" w:rsidR="0030303B" w:rsidRPr="0030303B" w:rsidRDefault="0030303B" w:rsidP="0030303B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Define Roles for Employees working for PCI Compliance.</w:t>
      </w:r>
    </w:p>
    <w:p w14:paraId="35A2F290" w14:textId="7261E948" w:rsidR="0030303B" w:rsidRPr="0030303B" w:rsidRDefault="0030303B" w:rsidP="0030303B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Setup Change Request Process and Audit procedures.</w:t>
      </w:r>
    </w:p>
    <w:p w14:paraId="6A04FB84" w14:textId="352AE379" w:rsidR="00410E7F" w:rsidRPr="0030303B" w:rsidRDefault="0073245C" w:rsidP="0030303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 xml:space="preserve">Implement AWS Best Practices with regards to </w:t>
      </w:r>
      <w:r w:rsidR="00410E7F" w:rsidRPr="0030303B">
        <w:rPr>
          <w:rFonts w:ascii="Arial" w:hAnsi="Arial" w:cs="Arial"/>
          <w:sz w:val="22"/>
          <w:szCs w:val="22"/>
        </w:rPr>
        <w:t>infrastructure, HA</w:t>
      </w:r>
      <w:r w:rsidR="00AE5E21" w:rsidRPr="0030303B">
        <w:rPr>
          <w:rFonts w:ascii="Arial" w:hAnsi="Arial" w:cs="Arial"/>
          <w:sz w:val="22"/>
          <w:szCs w:val="22"/>
        </w:rPr>
        <w:t xml:space="preserve"> </w:t>
      </w:r>
      <w:r w:rsidRPr="0030303B">
        <w:rPr>
          <w:rFonts w:ascii="Arial" w:hAnsi="Arial" w:cs="Arial"/>
          <w:sz w:val="22"/>
          <w:szCs w:val="22"/>
        </w:rPr>
        <w:t>and security.</w:t>
      </w:r>
    </w:p>
    <w:p w14:paraId="7E40AF30" w14:textId="77777777" w:rsidR="0073245C" w:rsidRPr="0030303B" w:rsidRDefault="0073245C" w:rsidP="0073245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Setup and Implement Best practices for Development.</w:t>
      </w:r>
    </w:p>
    <w:p w14:paraId="128DC34B" w14:textId="77777777" w:rsidR="00AE5E21" w:rsidRPr="0030303B" w:rsidRDefault="0073245C" w:rsidP="00AE5E21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Setup Infrastructure as code.</w:t>
      </w:r>
    </w:p>
    <w:p w14:paraId="5B710F8A" w14:textId="1B6DFD86" w:rsidR="00410E7F" w:rsidRPr="0030303B" w:rsidRDefault="00410E7F" w:rsidP="00AE5E21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Automate Deployment procedures.</w:t>
      </w:r>
    </w:p>
    <w:p w14:paraId="6389DBA7" w14:textId="77777777" w:rsidR="00AE5E21" w:rsidRPr="0030303B" w:rsidRDefault="00AE5E21" w:rsidP="00AE5E21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Automated AWS cost reports for Management.</w:t>
      </w:r>
    </w:p>
    <w:p w14:paraId="3ABC737B" w14:textId="33BB69C5" w:rsidR="00AE5E21" w:rsidRPr="0030303B" w:rsidRDefault="0030303B" w:rsidP="00AE5E21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RFP for customers.</w:t>
      </w:r>
    </w:p>
    <w:p w14:paraId="2E501FC9" w14:textId="77777777" w:rsidR="00666D0A" w:rsidRDefault="00666D0A" w:rsidP="00AE5E21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Architect HA solutions for Customers.</w:t>
      </w:r>
    </w:p>
    <w:p w14:paraId="7DEF8967" w14:textId="77777777" w:rsidR="00666D0A" w:rsidRDefault="00666D0A" w:rsidP="00666D0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4FC0792" w14:textId="52E0321E" w:rsidR="0030303B" w:rsidRPr="0030303B" w:rsidRDefault="00666D0A" w:rsidP="00666D0A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AA6F90B" w14:textId="77777777" w:rsidR="00CA2907" w:rsidRPr="0030303B" w:rsidRDefault="002B501A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Sr.</w:t>
      </w:r>
      <w:r w:rsidR="00CA2907" w:rsidRPr="0030303B">
        <w:rPr>
          <w:rFonts w:ascii="Arial" w:eastAsia="Tahoma" w:hAnsi="Arial" w:cs="Arial"/>
          <w:sz w:val="22"/>
          <w:szCs w:val="22"/>
        </w:rPr>
        <w:t>Cloud Operations Engineer:</w:t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</w:p>
    <w:p w14:paraId="22AD0027" w14:textId="77777777" w:rsidR="00CA2907" w:rsidRPr="0030303B" w:rsidRDefault="00CA2907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Appsense</w:t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</w:r>
      <w:r w:rsidR="00B41011" w:rsidRPr="0030303B">
        <w:rPr>
          <w:rFonts w:ascii="Arial" w:eastAsia="Tahoma" w:hAnsi="Arial" w:cs="Arial"/>
          <w:sz w:val="22"/>
          <w:szCs w:val="22"/>
        </w:rPr>
        <w:tab/>
        <w:t>Jan2013-</w:t>
      </w:r>
      <w:r w:rsidR="0073245C" w:rsidRPr="0030303B">
        <w:rPr>
          <w:rFonts w:ascii="Arial" w:eastAsia="Tahoma" w:hAnsi="Arial" w:cs="Arial"/>
          <w:sz w:val="22"/>
          <w:szCs w:val="22"/>
        </w:rPr>
        <w:t>May2015</w:t>
      </w:r>
    </w:p>
    <w:p w14:paraId="61EB93E2" w14:textId="77777777" w:rsidR="00CA2907" w:rsidRPr="0030303B" w:rsidRDefault="00CA2907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Provision </w:t>
      </w:r>
      <w:r w:rsidR="000B19A9" w:rsidRPr="0030303B">
        <w:rPr>
          <w:rFonts w:ascii="Arial" w:eastAsia="Tahoma" w:hAnsi="Arial" w:cs="Arial"/>
          <w:sz w:val="22"/>
          <w:szCs w:val="22"/>
        </w:rPr>
        <w:t xml:space="preserve">and manage </w:t>
      </w:r>
      <w:r w:rsidRPr="0030303B">
        <w:rPr>
          <w:rFonts w:ascii="Arial" w:eastAsia="Tahoma" w:hAnsi="Arial" w:cs="Arial"/>
          <w:sz w:val="22"/>
          <w:szCs w:val="22"/>
        </w:rPr>
        <w:t>AWS infrastructure for SaaS Platform.</w:t>
      </w:r>
    </w:p>
    <w:p w14:paraId="25953C64" w14:textId="77777777" w:rsidR="00CA2907" w:rsidRPr="0030303B" w:rsidRDefault="00CA2907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Deployment automation using python. Deploy code to servers and AWS Beanstalk.</w:t>
      </w:r>
    </w:p>
    <w:p w14:paraId="693A8265" w14:textId="77777777" w:rsidR="00CA2907" w:rsidRPr="0030303B" w:rsidRDefault="00CA2907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Juniper for Lab DMZ.</w:t>
      </w:r>
    </w:p>
    <w:p w14:paraId="04A95422" w14:textId="77777777" w:rsidR="00CA2907" w:rsidRPr="0030303B" w:rsidRDefault="00CA2907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F5 Software appliance for app level VPN.</w:t>
      </w:r>
    </w:p>
    <w:p w14:paraId="6F0D3DFE" w14:textId="77777777" w:rsidR="00CA2907" w:rsidRPr="0030303B" w:rsidRDefault="00CA2907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Provision and deploy mac mini’s with proprietary software.</w:t>
      </w:r>
    </w:p>
    <w:p w14:paraId="6A102877" w14:textId="77777777" w:rsidR="00CA2907" w:rsidRPr="0030303B" w:rsidRDefault="00CA2907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lastRenderedPageBreak/>
        <w:t>Setup separate DR infrastructure.</w:t>
      </w:r>
    </w:p>
    <w:p w14:paraId="08ED4C5A" w14:textId="77777777" w:rsidR="00CA2907" w:rsidRPr="0030303B" w:rsidRDefault="00CA2907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Opsview monitoring server with DR. Write custom plugins for monitoring.</w:t>
      </w:r>
    </w:p>
    <w:p w14:paraId="1296DA7C" w14:textId="148C5582" w:rsidR="00B41011" w:rsidRPr="0030303B" w:rsidRDefault="00B41011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User Management</w:t>
      </w:r>
      <w:r w:rsidR="009E52D5">
        <w:rPr>
          <w:rFonts w:ascii="Arial" w:eastAsia="Tahoma" w:hAnsi="Arial" w:cs="Arial"/>
          <w:sz w:val="22"/>
          <w:szCs w:val="22"/>
        </w:rPr>
        <w:t xml:space="preserve"> and provisioning</w:t>
      </w:r>
      <w:r w:rsidRPr="0030303B">
        <w:rPr>
          <w:rFonts w:ascii="Arial" w:eastAsia="Tahoma" w:hAnsi="Arial" w:cs="Arial"/>
          <w:sz w:val="22"/>
          <w:szCs w:val="22"/>
        </w:rPr>
        <w:t xml:space="preserve"> on AWS using IAM.</w:t>
      </w:r>
    </w:p>
    <w:p w14:paraId="40488CF5" w14:textId="77777777" w:rsidR="00CA2907" w:rsidRPr="0030303B" w:rsidRDefault="00B41011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ESXi on HP Blades for Internal Labs.</w:t>
      </w:r>
    </w:p>
    <w:p w14:paraId="3A54588A" w14:textId="77777777" w:rsidR="00B41011" w:rsidRPr="0030303B" w:rsidRDefault="00B41011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Create custom AMI’s for automation.</w:t>
      </w:r>
    </w:p>
    <w:p w14:paraId="50D56F30" w14:textId="77777777" w:rsidR="00B41011" w:rsidRPr="0030303B" w:rsidRDefault="00B41011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and Install SumoLogic and Sumo Logic agents for log management.</w:t>
      </w:r>
    </w:p>
    <w:p w14:paraId="2717621A" w14:textId="77777777" w:rsidR="00B41011" w:rsidRPr="0030303B" w:rsidRDefault="000C1AF6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Interfacing with AWS architects on Best Practices and architectural reviews.</w:t>
      </w:r>
    </w:p>
    <w:p w14:paraId="471B34DE" w14:textId="77777777" w:rsidR="000C1AF6" w:rsidRPr="0030303B" w:rsidRDefault="000C1AF6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Evaluate New technology and present POC,</w:t>
      </w:r>
    </w:p>
    <w:p w14:paraId="79C8160A" w14:textId="77777777" w:rsidR="000C1AF6" w:rsidRPr="0030303B" w:rsidRDefault="000C1AF6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Part of 2 person weekly on-call rotation responsible for after-hour issue management.</w:t>
      </w:r>
    </w:p>
    <w:p w14:paraId="0C028555" w14:textId="77777777" w:rsidR="000C1AF6" w:rsidRPr="0030303B" w:rsidRDefault="000C1AF6" w:rsidP="00CA2907">
      <w:pPr>
        <w:numPr>
          <w:ilvl w:val="0"/>
          <w:numId w:val="5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Assist dev and support with problem diagnosis.</w:t>
      </w:r>
    </w:p>
    <w:p w14:paraId="57C1BF8E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3EDE94D6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Cognizant Technical Solutions:</w:t>
      </w:r>
    </w:p>
    <w:p w14:paraId="7C009EF2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Client:Cloud360</w:t>
      </w:r>
      <w:r w:rsidR="00CA2907" w:rsidRPr="0030303B">
        <w:rPr>
          <w:rFonts w:ascii="Arial" w:eastAsia="Tahoma" w:hAnsi="Arial" w:cs="Arial"/>
          <w:sz w:val="22"/>
          <w:szCs w:val="22"/>
        </w:rPr>
        <w:tab/>
      </w:r>
      <w:r w:rsidR="00CA2907" w:rsidRPr="0030303B">
        <w:rPr>
          <w:rFonts w:ascii="Arial" w:eastAsia="Tahoma" w:hAnsi="Arial" w:cs="Arial"/>
          <w:sz w:val="22"/>
          <w:szCs w:val="22"/>
        </w:rPr>
        <w:tab/>
      </w:r>
      <w:r w:rsidR="00CA2907" w:rsidRPr="0030303B">
        <w:rPr>
          <w:rFonts w:ascii="Arial" w:eastAsia="Tahoma" w:hAnsi="Arial" w:cs="Arial"/>
          <w:sz w:val="22"/>
          <w:szCs w:val="22"/>
        </w:rPr>
        <w:tab/>
      </w:r>
      <w:r w:rsidR="00CA2907" w:rsidRPr="0030303B">
        <w:rPr>
          <w:rFonts w:ascii="Arial" w:eastAsia="Tahoma" w:hAnsi="Arial" w:cs="Arial"/>
          <w:sz w:val="22"/>
          <w:szCs w:val="22"/>
        </w:rPr>
        <w:tab/>
      </w:r>
      <w:r w:rsidR="00CA2907" w:rsidRPr="0030303B">
        <w:rPr>
          <w:rFonts w:ascii="Arial" w:eastAsia="Tahoma" w:hAnsi="Arial" w:cs="Arial"/>
          <w:sz w:val="22"/>
          <w:szCs w:val="22"/>
        </w:rPr>
        <w:tab/>
      </w:r>
      <w:r w:rsidR="00CA2907" w:rsidRPr="0030303B">
        <w:rPr>
          <w:rFonts w:ascii="Arial" w:eastAsia="Tahoma" w:hAnsi="Arial" w:cs="Arial"/>
          <w:sz w:val="22"/>
          <w:szCs w:val="22"/>
        </w:rPr>
        <w:tab/>
      </w:r>
      <w:r w:rsidR="00CA2907" w:rsidRPr="0030303B">
        <w:rPr>
          <w:rFonts w:ascii="Arial" w:eastAsia="Tahoma" w:hAnsi="Arial" w:cs="Arial"/>
          <w:sz w:val="22"/>
          <w:szCs w:val="22"/>
        </w:rPr>
        <w:tab/>
      </w:r>
      <w:r w:rsidR="00CA2907" w:rsidRPr="0030303B">
        <w:rPr>
          <w:rFonts w:ascii="Arial" w:eastAsia="Tahoma" w:hAnsi="Arial" w:cs="Arial"/>
          <w:sz w:val="22"/>
          <w:szCs w:val="22"/>
        </w:rPr>
        <w:tab/>
        <w:t>Nov2011-Dec2012</w:t>
      </w:r>
    </w:p>
    <w:p w14:paraId="3EDE9583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Cloud360 is Cognizant’s cloud initiative that provides provider agnostic cloud management solutions</w:t>
      </w:r>
    </w:p>
    <w:p w14:paraId="7C1A9622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Operations/QE:</w:t>
      </w:r>
    </w:p>
    <w:p w14:paraId="22FE8480" w14:textId="77777777" w:rsidR="0044509F" w:rsidRPr="0030303B" w:rsidRDefault="0044509F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Provision and manage Cloud360 Lab infrastructure hosted on Vmware ESX 4/5</w:t>
      </w:r>
      <w:r w:rsidR="001D176A" w:rsidRPr="0030303B">
        <w:rPr>
          <w:rFonts w:ascii="Arial" w:eastAsia="Tahoma" w:hAnsi="Arial" w:cs="Arial"/>
          <w:sz w:val="22"/>
          <w:szCs w:val="22"/>
        </w:rPr>
        <w:t xml:space="preserve"> and EC2.</w:t>
      </w:r>
    </w:p>
    <w:p w14:paraId="192DD694" w14:textId="77777777" w:rsidR="0044509F" w:rsidRPr="0030303B" w:rsidRDefault="0044509F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iscsi storage for the ESX datastores.</w:t>
      </w:r>
    </w:p>
    <w:p w14:paraId="0E8DA876" w14:textId="77777777" w:rsidR="0044509F" w:rsidRPr="0030303B" w:rsidRDefault="0044509F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Create/package VM images/clones/templates.</w:t>
      </w:r>
    </w:p>
    <w:p w14:paraId="6B846F49" w14:textId="77777777" w:rsidR="001D176A" w:rsidRPr="0030303B" w:rsidRDefault="001D176A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Create test cases for the specific functionalities</w:t>
      </w:r>
      <w:r w:rsidR="00530988" w:rsidRPr="0030303B">
        <w:rPr>
          <w:rFonts w:ascii="Arial" w:eastAsia="Tahoma" w:hAnsi="Arial" w:cs="Arial"/>
          <w:sz w:val="22"/>
          <w:szCs w:val="22"/>
        </w:rPr>
        <w:t xml:space="preserve"> related to Monitoring,Business Policies </w:t>
      </w:r>
      <w:r w:rsidRPr="0030303B">
        <w:rPr>
          <w:rFonts w:ascii="Arial" w:eastAsia="Tahoma" w:hAnsi="Arial" w:cs="Arial"/>
          <w:sz w:val="22"/>
          <w:szCs w:val="22"/>
        </w:rPr>
        <w:t>.</w:t>
      </w:r>
    </w:p>
    <w:p w14:paraId="52AE3B1B" w14:textId="77777777" w:rsidR="001D176A" w:rsidRPr="0030303B" w:rsidRDefault="001D176A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Test remote agent installation for Linux and Windows</w:t>
      </w:r>
      <w:r w:rsidR="00530988" w:rsidRPr="0030303B">
        <w:rPr>
          <w:rFonts w:ascii="Arial" w:eastAsia="Tahoma" w:hAnsi="Arial" w:cs="Arial"/>
          <w:sz w:val="22"/>
          <w:szCs w:val="22"/>
        </w:rPr>
        <w:t xml:space="preserve"> instances</w:t>
      </w:r>
      <w:r w:rsidRPr="0030303B">
        <w:rPr>
          <w:rFonts w:ascii="Arial" w:eastAsia="Tahoma" w:hAnsi="Arial" w:cs="Arial"/>
          <w:sz w:val="22"/>
          <w:szCs w:val="22"/>
        </w:rPr>
        <w:t>.</w:t>
      </w:r>
    </w:p>
    <w:p w14:paraId="011E50C1" w14:textId="77777777" w:rsidR="001D176A" w:rsidRPr="0030303B" w:rsidRDefault="001D176A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Write Python scripts for new app user setups.</w:t>
      </w:r>
    </w:p>
    <w:p w14:paraId="030CBCB5" w14:textId="77777777" w:rsidR="001D176A" w:rsidRPr="0030303B" w:rsidRDefault="001D176A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Write Python scripts for auto LVM based root partition extension and partition and create file system on newly added disk for Vmware.</w:t>
      </w:r>
    </w:p>
    <w:p w14:paraId="1AB00EE6" w14:textId="77777777" w:rsidR="0044509F" w:rsidRPr="0030303B" w:rsidRDefault="00530988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Write Python script for </w:t>
      </w:r>
      <w:r w:rsidR="001D176A" w:rsidRPr="0030303B">
        <w:rPr>
          <w:rFonts w:ascii="Arial" w:eastAsia="Tahoma" w:hAnsi="Arial" w:cs="Arial"/>
          <w:sz w:val="22"/>
          <w:szCs w:val="22"/>
        </w:rPr>
        <w:t>partition and create file system on newly added disk for AWS instances.</w:t>
      </w:r>
    </w:p>
    <w:p w14:paraId="6F3853CC" w14:textId="77777777" w:rsidR="001D176A" w:rsidRPr="0030303B" w:rsidRDefault="001D176A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and test AWS VPC.</w:t>
      </w:r>
    </w:p>
    <w:p w14:paraId="5EF39A2D" w14:textId="77777777" w:rsidR="00530988" w:rsidRPr="0030303B" w:rsidRDefault="00530988" w:rsidP="0044509F">
      <w:pPr>
        <w:numPr>
          <w:ilvl w:val="0"/>
          <w:numId w:val="3"/>
        </w:num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Create and package VMDK’s for test purposes.</w:t>
      </w:r>
    </w:p>
    <w:p w14:paraId="426EA982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</w:p>
    <w:p w14:paraId="2A69AF0E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</w:p>
    <w:p w14:paraId="336D62DC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Cognizant Technical Solutions:</w:t>
      </w:r>
    </w:p>
    <w:p w14:paraId="0676634C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Client: Ask Sponsored Listings/Sendori AdServing Platform Oakland CA. Apr2010-</w:t>
      </w:r>
      <w:r w:rsidR="0044509F" w:rsidRPr="0030303B">
        <w:rPr>
          <w:rFonts w:ascii="Arial" w:eastAsia="Tahoma" w:hAnsi="Arial" w:cs="Arial"/>
          <w:sz w:val="22"/>
          <w:szCs w:val="22"/>
        </w:rPr>
        <w:t>Nov2011</w:t>
      </w:r>
      <w:r w:rsidRPr="0030303B">
        <w:rPr>
          <w:rFonts w:ascii="Arial" w:eastAsia="Tahoma" w:hAnsi="Arial" w:cs="Arial"/>
          <w:sz w:val="22"/>
          <w:szCs w:val="22"/>
        </w:rPr>
        <w:t>.</w:t>
      </w:r>
    </w:p>
    <w:p w14:paraId="06CC1821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Site Operations:</w:t>
      </w:r>
    </w:p>
    <w:p w14:paraId="5EC66255" w14:textId="77777777" w:rsidR="00D93EB4" w:rsidRPr="0030303B" w:rsidRDefault="00D93EB4">
      <w:pPr>
        <w:numPr>
          <w:ilvl w:val="0"/>
          <w:numId w:val="2"/>
        </w:numPr>
        <w:tabs>
          <w:tab w:val="num" w:pos="1440"/>
        </w:tabs>
        <w:ind w:left="810" w:firstLine="27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Production support for Sendori platform.</w:t>
      </w:r>
    </w:p>
    <w:p w14:paraId="7BB7477E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left="810" w:firstLine="27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Launch and Provision </w:t>
      </w:r>
      <w:r w:rsidR="00DF200C" w:rsidRPr="0030303B">
        <w:rPr>
          <w:rFonts w:ascii="Arial" w:eastAsia="Tahoma" w:hAnsi="Arial" w:cs="Arial"/>
          <w:sz w:val="22"/>
          <w:szCs w:val="22"/>
        </w:rPr>
        <w:t xml:space="preserve">EC2 </w:t>
      </w:r>
      <w:r w:rsidRPr="0030303B">
        <w:rPr>
          <w:rFonts w:ascii="Arial" w:eastAsia="Tahoma" w:hAnsi="Arial" w:cs="Arial"/>
          <w:sz w:val="22"/>
          <w:szCs w:val="22"/>
        </w:rPr>
        <w:t xml:space="preserve">instances </w:t>
      </w:r>
      <w:r w:rsidR="00DF200C" w:rsidRPr="0030303B">
        <w:rPr>
          <w:rFonts w:ascii="Arial" w:eastAsia="Tahoma" w:hAnsi="Arial" w:cs="Arial"/>
          <w:sz w:val="22"/>
          <w:szCs w:val="22"/>
        </w:rPr>
        <w:t xml:space="preserve">having </w:t>
      </w:r>
      <w:r w:rsidRPr="0030303B">
        <w:rPr>
          <w:rFonts w:ascii="Arial" w:eastAsia="Tahoma" w:hAnsi="Arial" w:cs="Arial"/>
          <w:sz w:val="22"/>
          <w:szCs w:val="22"/>
        </w:rPr>
        <w:t>CentOS 5.4 base OS</w:t>
      </w:r>
      <w:r w:rsidR="00DF200C" w:rsidRPr="0030303B">
        <w:rPr>
          <w:rFonts w:ascii="Arial" w:eastAsia="Tahoma" w:hAnsi="Arial" w:cs="Arial"/>
          <w:sz w:val="22"/>
          <w:szCs w:val="22"/>
        </w:rPr>
        <w:t>.</w:t>
      </w:r>
    </w:p>
    <w:p w14:paraId="413EAD33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Create </w:t>
      </w:r>
      <w:r w:rsidR="00DF200C" w:rsidRPr="0030303B">
        <w:rPr>
          <w:rFonts w:ascii="Arial" w:eastAsia="Tahoma" w:hAnsi="Arial" w:cs="Arial"/>
          <w:sz w:val="22"/>
          <w:szCs w:val="22"/>
        </w:rPr>
        <w:t xml:space="preserve">EBS snapshots and </w:t>
      </w:r>
      <w:r w:rsidRPr="0030303B">
        <w:rPr>
          <w:rFonts w:ascii="Arial" w:eastAsia="Tahoma" w:hAnsi="Arial" w:cs="Arial"/>
          <w:sz w:val="22"/>
          <w:szCs w:val="22"/>
        </w:rPr>
        <w:t>AMI’s for backup and recovery.</w:t>
      </w:r>
    </w:p>
    <w:p w14:paraId="1C876442" w14:textId="77777777" w:rsidR="00D40D28" w:rsidRPr="0030303B" w:rsidRDefault="009C14C2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Wrote Python and BASH s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hell scripts for </w:t>
      </w:r>
      <w:r w:rsidR="00DF200C" w:rsidRPr="0030303B">
        <w:rPr>
          <w:rFonts w:ascii="Arial" w:eastAsia="Tahoma" w:hAnsi="Arial" w:cs="Arial"/>
          <w:sz w:val="22"/>
          <w:szCs w:val="22"/>
        </w:rPr>
        <w:t xml:space="preserve">automated application </w:t>
      </w:r>
      <w:r w:rsidR="00D40D28" w:rsidRPr="0030303B">
        <w:rPr>
          <w:rFonts w:ascii="Arial" w:eastAsia="Tahoma" w:hAnsi="Arial" w:cs="Arial"/>
          <w:sz w:val="22"/>
          <w:szCs w:val="22"/>
        </w:rPr>
        <w:t>deployment and administration.</w:t>
      </w:r>
    </w:p>
    <w:p w14:paraId="111DEC94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Hadoop</w:t>
      </w:r>
      <w:r w:rsidR="009C14C2" w:rsidRPr="0030303B">
        <w:rPr>
          <w:rFonts w:ascii="Arial" w:eastAsia="Tahoma" w:hAnsi="Arial" w:cs="Arial"/>
          <w:sz w:val="22"/>
          <w:szCs w:val="22"/>
        </w:rPr>
        <w:t>,</w:t>
      </w:r>
      <w:r w:rsidRPr="0030303B">
        <w:rPr>
          <w:rFonts w:ascii="Arial" w:eastAsia="Tahoma" w:hAnsi="Arial" w:cs="Arial"/>
          <w:sz w:val="22"/>
          <w:szCs w:val="22"/>
        </w:rPr>
        <w:t xml:space="preserve"> Hbase Clusters</w:t>
      </w:r>
      <w:r w:rsidR="009C14C2" w:rsidRPr="0030303B">
        <w:rPr>
          <w:rFonts w:ascii="Arial" w:eastAsia="Tahoma" w:hAnsi="Arial" w:cs="Arial"/>
          <w:sz w:val="22"/>
          <w:szCs w:val="22"/>
        </w:rPr>
        <w:t>, Hive, Zookeeper and Memcache</w:t>
      </w:r>
      <w:r w:rsidRPr="0030303B">
        <w:rPr>
          <w:rFonts w:ascii="Arial" w:eastAsia="Tahoma" w:hAnsi="Arial" w:cs="Arial"/>
          <w:sz w:val="22"/>
          <w:szCs w:val="22"/>
        </w:rPr>
        <w:t xml:space="preserve"> in </w:t>
      </w:r>
      <w:r w:rsidR="009C14C2" w:rsidRPr="0030303B">
        <w:rPr>
          <w:rFonts w:ascii="Arial" w:eastAsia="Tahoma" w:hAnsi="Arial" w:cs="Arial"/>
          <w:sz w:val="22"/>
          <w:szCs w:val="22"/>
        </w:rPr>
        <w:t xml:space="preserve">Dev, QA, Staging and </w:t>
      </w:r>
      <w:r w:rsidRPr="0030303B">
        <w:rPr>
          <w:rFonts w:ascii="Arial" w:eastAsia="Tahoma" w:hAnsi="Arial" w:cs="Arial"/>
          <w:sz w:val="22"/>
          <w:szCs w:val="22"/>
        </w:rPr>
        <w:t>Production</w:t>
      </w:r>
      <w:r w:rsidR="009C14C2" w:rsidRPr="0030303B">
        <w:rPr>
          <w:rFonts w:ascii="Arial" w:eastAsia="Tahoma" w:hAnsi="Arial" w:cs="Arial"/>
          <w:sz w:val="22"/>
          <w:szCs w:val="22"/>
        </w:rPr>
        <w:t xml:space="preserve"> with High Availability solution </w:t>
      </w:r>
      <w:r w:rsidRPr="0030303B">
        <w:rPr>
          <w:rFonts w:ascii="Arial" w:eastAsia="Tahoma" w:hAnsi="Arial" w:cs="Arial"/>
          <w:sz w:val="22"/>
          <w:szCs w:val="22"/>
        </w:rPr>
        <w:t xml:space="preserve">using </w:t>
      </w:r>
      <w:r w:rsidR="009C14C2" w:rsidRPr="0030303B">
        <w:rPr>
          <w:rFonts w:ascii="Arial" w:eastAsia="Tahoma" w:hAnsi="Arial" w:cs="Arial"/>
          <w:sz w:val="22"/>
          <w:szCs w:val="22"/>
        </w:rPr>
        <w:t>DRBD.</w:t>
      </w:r>
    </w:p>
    <w:p w14:paraId="4409B0DF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Setup MySQL DB servers for </w:t>
      </w:r>
      <w:r w:rsidR="009C14C2" w:rsidRPr="0030303B">
        <w:rPr>
          <w:rFonts w:ascii="Arial" w:eastAsia="Tahoma" w:hAnsi="Arial" w:cs="Arial"/>
          <w:sz w:val="22"/>
          <w:szCs w:val="22"/>
        </w:rPr>
        <w:t>production.</w:t>
      </w:r>
    </w:p>
    <w:p w14:paraId="42D34350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Setup Raid 0 and LVM </w:t>
      </w:r>
      <w:r w:rsidR="00DF200C" w:rsidRPr="0030303B">
        <w:rPr>
          <w:rFonts w:ascii="Arial" w:eastAsia="Tahoma" w:hAnsi="Arial" w:cs="Arial"/>
          <w:sz w:val="22"/>
          <w:szCs w:val="22"/>
        </w:rPr>
        <w:t>using EBS volumes to</w:t>
      </w:r>
      <w:r w:rsidRPr="0030303B">
        <w:rPr>
          <w:rFonts w:ascii="Arial" w:eastAsia="Tahoma" w:hAnsi="Arial" w:cs="Arial"/>
          <w:sz w:val="22"/>
          <w:szCs w:val="22"/>
        </w:rPr>
        <w:t xml:space="preserve"> </w:t>
      </w:r>
      <w:r w:rsidR="009C14C2" w:rsidRPr="0030303B">
        <w:rPr>
          <w:rFonts w:ascii="Arial" w:eastAsia="Tahoma" w:hAnsi="Arial" w:cs="Arial"/>
          <w:sz w:val="22"/>
          <w:szCs w:val="22"/>
        </w:rPr>
        <w:t>dynamic</w:t>
      </w:r>
      <w:r w:rsidR="00DF200C" w:rsidRPr="0030303B">
        <w:rPr>
          <w:rFonts w:ascii="Arial" w:eastAsia="Tahoma" w:hAnsi="Arial" w:cs="Arial"/>
          <w:sz w:val="22"/>
          <w:szCs w:val="22"/>
        </w:rPr>
        <w:t xml:space="preserve">ally increase the </w:t>
      </w:r>
      <w:r w:rsidRPr="0030303B">
        <w:rPr>
          <w:rFonts w:ascii="Arial" w:eastAsia="Tahoma" w:hAnsi="Arial" w:cs="Arial"/>
          <w:sz w:val="22"/>
          <w:szCs w:val="22"/>
        </w:rPr>
        <w:t>storage.</w:t>
      </w:r>
    </w:p>
    <w:p w14:paraId="3DCA27E8" w14:textId="77777777" w:rsidR="00D40D28" w:rsidRPr="0030303B" w:rsidRDefault="00DF200C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Defined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 DB backup process </w:t>
      </w:r>
      <w:r w:rsidRPr="0030303B">
        <w:rPr>
          <w:rFonts w:ascii="Arial" w:eastAsia="Tahoma" w:hAnsi="Arial" w:cs="Arial"/>
          <w:sz w:val="22"/>
          <w:szCs w:val="22"/>
        </w:rPr>
        <w:t xml:space="preserve">and automated backup to </w:t>
      </w:r>
      <w:r w:rsidR="00D40D28" w:rsidRPr="0030303B">
        <w:rPr>
          <w:rFonts w:ascii="Arial" w:eastAsia="Tahoma" w:hAnsi="Arial" w:cs="Arial"/>
          <w:sz w:val="22"/>
          <w:szCs w:val="22"/>
        </w:rPr>
        <w:t>S3 bucket.</w:t>
      </w:r>
    </w:p>
    <w:p w14:paraId="0F69D2F0" w14:textId="77777777" w:rsidR="00D40D28" w:rsidRPr="0030303B" w:rsidRDefault="009C14C2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Wrote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 </w:t>
      </w:r>
      <w:r w:rsidR="00DF200C" w:rsidRPr="0030303B">
        <w:rPr>
          <w:rFonts w:ascii="Arial" w:eastAsia="Tahoma" w:hAnsi="Arial" w:cs="Arial"/>
          <w:sz w:val="22"/>
          <w:szCs w:val="22"/>
        </w:rPr>
        <w:t xml:space="preserve">python 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provisioning script </w:t>
      </w:r>
      <w:r w:rsidR="005E06FB" w:rsidRPr="0030303B">
        <w:rPr>
          <w:rFonts w:ascii="Arial" w:eastAsia="Tahoma" w:hAnsi="Arial" w:cs="Arial"/>
          <w:sz w:val="22"/>
          <w:szCs w:val="22"/>
        </w:rPr>
        <w:t xml:space="preserve">to automate environment provisioning by launching, configuring and adding basic OS monitors to EC2 </w:t>
      </w:r>
      <w:r w:rsidR="00D40D28" w:rsidRPr="0030303B">
        <w:rPr>
          <w:rFonts w:ascii="Arial" w:eastAsia="Tahoma" w:hAnsi="Arial" w:cs="Arial"/>
          <w:sz w:val="22"/>
          <w:szCs w:val="22"/>
        </w:rPr>
        <w:t>instances</w:t>
      </w:r>
      <w:r w:rsidR="005E06FB" w:rsidRPr="0030303B">
        <w:rPr>
          <w:rFonts w:ascii="Arial" w:eastAsia="Tahoma" w:hAnsi="Arial" w:cs="Arial"/>
          <w:sz w:val="22"/>
          <w:szCs w:val="22"/>
        </w:rPr>
        <w:t>.</w:t>
      </w:r>
    </w:p>
    <w:p w14:paraId="69CE0AFD" w14:textId="77777777" w:rsidR="005E06FB" w:rsidRPr="0030303B" w:rsidRDefault="005E06FB" w:rsidP="005E06FB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Wrote init scripts that would install the application on instance boot and attach the instance to the ELB once the application is running.</w:t>
      </w:r>
    </w:p>
    <w:p w14:paraId="208888E5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</w:t>
      </w:r>
      <w:r w:rsidR="009C14C2" w:rsidRPr="0030303B">
        <w:rPr>
          <w:rFonts w:ascii="Arial" w:eastAsia="Tahoma" w:hAnsi="Arial" w:cs="Arial"/>
          <w:sz w:val="22"/>
          <w:szCs w:val="22"/>
        </w:rPr>
        <w:t xml:space="preserve">onverted Instance store backed EC2 instances to EBS backed </w:t>
      </w:r>
      <w:r w:rsidR="00DF200C" w:rsidRPr="0030303B">
        <w:rPr>
          <w:rFonts w:ascii="Arial" w:eastAsia="Tahoma" w:hAnsi="Arial" w:cs="Arial"/>
          <w:sz w:val="22"/>
          <w:szCs w:val="22"/>
        </w:rPr>
        <w:t>instances for backup solution.</w:t>
      </w:r>
    </w:p>
    <w:p w14:paraId="30F86BC5" w14:textId="77777777" w:rsidR="00DF200C" w:rsidRPr="0030303B" w:rsidRDefault="00DF200C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lastRenderedPageBreak/>
        <w:t>Configured Auto Scaling of adservers based on “Request count” threshold measured in ELB via Cloudwatch.</w:t>
      </w:r>
    </w:p>
    <w:p w14:paraId="454B2F58" w14:textId="77777777" w:rsidR="00D40D28" w:rsidRPr="0030303B" w:rsidRDefault="00DF200C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RDS for MySQL DB to leverage on AWS multi-AZ mode redundancy.</w:t>
      </w:r>
    </w:p>
    <w:p w14:paraId="70642772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Setup and configure</w:t>
      </w:r>
      <w:r w:rsidR="005E06FB" w:rsidRPr="0030303B">
        <w:rPr>
          <w:rFonts w:ascii="Arial" w:eastAsia="Tahoma" w:hAnsi="Arial" w:cs="Arial"/>
          <w:sz w:val="22"/>
          <w:szCs w:val="22"/>
        </w:rPr>
        <w:t>d</w:t>
      </w:r>
      <w:r w:rsidRPr="0030303B">
        <w:rPr>
          <w:rFonts w:ascii="Arial" w:eastAsia="Tahoma" w:hAnsi="Arial" w:cs="Arial"/>
          <w:sz w:val="22"/>
          <w:szCs w:val="22"/>
        </w:rPr>
        <w:t xml:space="preserve"> Zenoss for </w:t>
      </w:r>
      <w:r w:rsidR="005E06FB" w:rsidRPr="0030303B">
        <w:rPr>
          <w:rFonts w:ascii="Arial" w:eastAsia="Tahoma" w:hAnsi="Arial" w:cs="Arial"/>
          <w:sz w:val="22"/>
          <w:szCs w:val="22"/>
        </w:rPr>
        <w:t>OS base monitoring and application monitoring using Zenoss JMX plugins.</w:t>
      </w:r>
    </w:p>
    <w:p w14:paraId="4D4A3082" w14:textId="77777777" w:rsidR="00D40D28" w:rsidRPr="0030303B" w:rsidRDefault="005E06FB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Wrote shell scripts to monitor Database replication delays.</w:t>
      </w:r>
    </w:p>
    <w:p w14:paraId="3233BAE0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Capacity assessment for the various application clusters.</w:t>
      </w:r>
    </w:p>
    <w:p w14:paraId="05950071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Setup FTP and Rsync server and wrote </w:t>
      </w:r>
      <w:r w:rsidR="005E06FB" w:rsidRPr="0030303B">
        <w:rPr>
          <w:rFonts w:ascii="Arial" w:eastAsia="Tahoma" w:hAnsi="Arial" w:cs="Arial"/>
          <w:sz w:val="22"/>
          <w:szCs w:val="22"/>
        </w:rPr>
        <w:t>c</w:t>
      </w:r>
      <w:r w:rsidRPr="0030303B">
        <w:rPr>
          <w:rFonts w:ascii="Arial" w:eastAsia="Tahoma" w:hAnsi="Arial" w:cs="Arial"/>
          <w:sz w:val="22"/>
          <w:szCs w:val="22"/>
        </w:rPr>
        <w:t>ustom rsync script to copy logs from 3</w:t>
      </w:r>
      <w:r w:rsidRPr="0030303B">
        <w:rPr>
          <w:rFonts w:ascii="Arial" w:eastAsia="Tahoma" w:hAnsi="Arial" w:cs="Arial"/>
          <w:sz w:val="22"/>
          <w:szCs w:val="22"/>
          <w:vertAlign w:val="superscript"/>
        </w:rPr>
        <w:t>rd</w:t>
      </w:r>
      <w:r w:rsidRPr="0030303B">
        <w:rPr>
          <w:rFonts w:ascii="Arial" w:eastAsia="Tahoma" w:hAnsi="Arial" w:cs="Arial"/>
          <w:sz w:val="22"/>
          <w:szCs w:val="22"/>
        </w:rPr>
        <w:t xml:space="preserve"> party source.</w:t>
      </w:r>
    </w:p>
    <w:p w14:paraId="403E9317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Wrote python </w:t>
      </w:r>
      <w:r w:rsidR="005E06FB" w:rsidRPr="0030303B">
        <w:rPr>
          <w:rFonts w:ascii="Arial" w:eastAsia="Tahoma" w:hAnsi="Arial" w:cs="Arial"/>
          <w:sz w:val="22"/>
          <w:szCs w:val="22"/>
        </w:rPr>
        <w:t xml:space="preserve">scripts for </w:t>
      </w:r>
      <w:r w:rsidRPr="0030303B">
        <w:rPr>
          <w:rFonts w:ascii="Arial" w:eastAsia="Tahoma" w:hAnsi="Arial" w:cs="Arial"/>
          <w:sz w:val="22"/>
          <w:szCs w:val="22"/>
        </w:rPr>
        <w:t xml:space="preserve">application restart that detach and attach </w:t>
      </w:r>
      <w:r w:rsidR="005E06FB" w:rsidRPr="0030303B">
        <w:rPr>
          <w:rFonts w:ascii="Arial" w:eastAsia="Tahoma" w:hAnsi="Arial" w:cs="Arial"/>
          <w:sz w:val="22"/>
          <w:szCs w:val="22"/>
        </w:rPr>
        <w:t xml:space="preserve">EC2 </w:t>
      </w:r>
      <w:r w:rsidRPr="0030303B">
        <w:rPr>
          <w:rFonts w:ascii="Arial" w:eastAsia="Tahoma" w:hAnsi="Arial" w:cs="Arial"/>
          <w:sz w:val="22"/>
          <w:szCs w:val="22"/>
        </w:rPr>
        <w:t>instance from ELB before and after the restart.</w:t>
      </w:r>
    </w:p>
    <w:p w14:paraId="3B9DC15B" w14:textId="77777777" w:rsidR="00D40D28" w:rsidRPr="0030303B" w:rsidRDefault="00D40D28" w:rsidP="005E06FB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Co-ordinate</w:t>
      </w:r>
      <w:r w:rsidR="005E06FB" w:rsidRPr="0030303B">
        <w:rPr>
          <w:rFonts w:ascii="Arial" w:eastAsia="Tahoma" w:hAnsi="Arial" w:cs="Arial"/>
          <w:sz w:val="22"/>
          <w:szCs w:val="22"/>
        </w:rPr>
        <w:t>d and delegated work to off-shore team for project related work</w:t>
      </w:r>
      <w:r w:rsidRPr="0030303B">
        <w:rPr>
          <w:rFonts w:ascii="Arial" w:eastAsia="Tahoma" w:hAnsi="Arial" w:cs="Arial"/>
          <w:sz w:val="22"/>
          <w:szCs w:val="22"/>
        </w:rPr>
        <w:t>.</w:t>
      </w:r>
    </w:p>
    <w:p w14:paraId="2E0F9E65" w14:textId="77777777" w:rsidR="00E45041" w:rsidRPr="0030303B" w:rsidRDefault="00E45041" w:rsidP="005E06FB">
      <w:pPr>
        <w:numPr>
          <w:ilvl w:val="0"/>
          <w:numId w:val="2"/>
        </w:numPr>
        <w:tabs>
          <w:tab w:val="num" w:pos="1440"/>
        </w:tabs>
        <w:ind w:hanging="36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Created post-mortem reports for production site incidents.</w:t>
      </w:r>
    </w:p>
    <w:p w14:paraId="283C5678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</w:p>
    <w:p w14:paraId="2DCE01E7" w14:textId="77777777" w:rsidR="0044509F" w:rsidRPr="0030303B" w:rsidRDefault="0044509F">
      <w:pPr>
        <w:jc w:val="both"/>
        <w:rPr>
          <w:rFonts w:ascii="Arial" w:eastAsia="Tahoma" w:hAnsi="Arial" w:cs="Arial"/>
          <w:sz w:val="22"/>
          <w:szCs w:val="22"/>
        </w:rPr>
      </w:pPr>
    </w:p>
    <w:p w14:paraId="532BB942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Optimus Systems Inc,</w:t>
      </w:r>
    </w:p>
    <w:p w14:paraId="4F6EF79C" w14:textId="77777777" w:rsidR="00D40D28" w:rsidRPr="0030303B" w:rsidRDefault="00966DB5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Client: Symantec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sz w:val="22"/>
          <w:szCs w:val="22"/>
        </w:rPr>
        <w:t>Corporation (</w:t>
      </w:r>
      <w:r w:rsidR="00D40D28" w:rsidRPr="0030303B">
        <w:rPr>
          <w:rFonts w:ascii="Arial" w:eastAsia="Tahoma" w:hAnsi="Arial" w:cs="Arial"/>
          <w:sz w:val="22"/>
          <w:szCs w:val="22"/>
        </w:rPr>
        <w:t>Norton range of Anti-</w:t>
      </w:r>
      <w:r w:rsidR="00BA29D3" w:rsidRPr="0030303B">
        <w:rPr>
          <w:rFonts w:ascii="Arial" w:eastAsia="Tahoma" w:hAnsi="Arial" w:cs="Arial"/>
          <w:sz w:val="22"/>
          <w:szCs w:val="22"/>
        </w:rPr>
        <w:t>virus), Mountain View,CA.  Oct</w:t>
      </w:r>
      <w:r w:rsidR="00D40D28" w:rsidRPr="0030303B">
        <w:rPr>
          <w:rFonts w:ascii="Arial" w:eastAsia="Tahoma" w:hAnsi="Arial" w:cs="Arial"/>
          <w:sz w:val="22"/>
          <w:szCs w:val="22"/>
        </w:rPr>
        <w:t xml:space="preserve"> 2009-March 2010 </w:t>
      </w:r>
    </w:p>
    <w:p w14:paraId="6F1E0551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6DBEF8F9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Systems Administrator/Application-Operations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52624EBC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207359E4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Installation and configuration of RedHat OS Ver. 4.4,4.6,5.3,5.4,  etc. </w:t>
      </w:r>
    </w:p>
    <w:p w14:paraId="044C4045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Installation of VMware ESX servers and creating new Virtual machines, deploying templates and cloning VMs. </w:t>
      </w:r>
    </w:p>
    <w:p w14:paraId="7C4A52A2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Installation and configuration of monitoring software including Nagios and Cactii. </w:t>
      </w:r>
    </w:p>
    <w:p w14:paraId="4A50FA33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Troubleshooting network related issues including routers, firewalls, and load balancers. </w:t>
      </w:r>
    </w:p>
    <w:p w14:paraId="1F9B5F5B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Scripting and automation for Linux and Unix servers. </w:t>
      </w:r>
    </w:p>
    <w:p w14:paraId="26A5DDF5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Testing and deployment and debugging of Red Hat Linux packages in production as well as Beta,ET and UAT environments. </w:t>
      </w:r>
    </w:p>
    <w:p w14:paraId="4440C6D0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Cross functional team coordination for issues related to production support ,upgrade , backup , storage , networking. </w:t>
      </w:r>
    </w:p>
    <w:p w14:paraId="0417E5FE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Raise Remedy tickets for change requests and Incident management and assign it to the teams concerned. </w:t>
      </w:r>
    </w:p>
    <w:p w14:paraId="23DEFF3E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Setup and configuration of F5 load-balancer for QA test environment. </w:t>
      </w:r>
    </w:p>
    <w:p w14:paraId="3CF2A951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Creating and deploying jobs for deploying components using Altiris Deployment Console. </w:t>
      </w:r>
    </w:p>
    <w:p w14:paraId="44566051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Maintaining QA environment by deploying custom OS and maintenance of hardware. </w:t>
      </w:r>
    </w:p>
    <w:p w14:paraId="40B9DFBD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Installed RHEL 5.4 on test and Beta servers for dev team upgrade feasibility tests.  </w:t>
      </w:r>
    </w:p>
    <w:p w14:paraId="35C9271C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Provide weekly status reports to the management</w:t>
      </w:r>
      <w:r w:rsidRPr="0030303B">
        <w:rPr>
          <w:rFonts w:ascii="Arial" w:eastAsia="Calibri" w:hAnsi="Arial" w:cs="Arial"/>
          <w:sz w:val="22"/>
          <w:szCs w:val="22"/>
        </w:rPr>
        <w:t xml:space="preserve">.  </w:t>
      </w:r>
    </w:p>
    <w:p w14:paraId="00EE21A9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4A8E049F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45541264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45526856" w14:textId="4A9A22F5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Arial" w:hAnsi="Arial" w:cs="Arial"/>
          <w:color w:val="222222"/>
          <w:sz w:val="22"/>
          <w:szCs w:val="22"/>
        </w:rPr>
        <w:t>XTS</w:t>
      </w:r>
      <w:r w:rsidRPr="0030303B">
        <w:rPr>
          <w:rFonts w:ascii="Arial" w:eastAsia="Arial" w:hAnsi="Arial" w:cs="Arial"/>
          <w:color w:val="auto"/>
          <w:sz w:val="22"/>
          <w:szCs w:val="22"/>
        </w:rPr>
        <w:t>-Group</w:t>
      </w:r>
      <w:r w:rsidRPr="0030303B">
        <w:rPr>
          <w:rFonts w:ascii="Arial" w:eastAsia="Tahoma" w:hAnsi="Arial" w:cs="Arial"/>
          <w:sz w:val="22"/>
          <w:szCs w:val="22"/>
        </w:rPr>
        <w:t> 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</w:t>
      </w:r>
      <w:r w:rsidR="00AF767C">
        <w:rPr>
          <w:rFonts w:ascii="Arial" w:eastAsia="Tahoma" w:hAnsi="Arial" w:cs="Arial"/>
          <w:sz w:val="22"/>
          <w:szCs w:val="22"/>
        </w:rPr>
        <w:t>         </w:t>
      </w:r>
      <w:r w:rsidR="00AF767C">
        <w:rPr>
          <w:rFonts w:ascii="Arial" w:eastAsia="Tahoma" w:hAnsi="Arial" w:cs="Arial"/>
          <w:sz w:val="22"/>
          <w:szCs w:val="22"/>
        </w:rPr>
        <w:tab/>
        <w:t>            </w:t>
      </w:r>
      <w:r w:rsidR="00AF767C">
        <w:rPr>
          <w:rFonts w:ascii="Arial" w:eastAsia="Tahoma" w:hAnsi="Arial" w:cs="Arial"/>
          <w:sz w:val="22"/>
          <w:szCs w:val="22"/>
        </w:rPr>
        <w:tab/>
      </w:r>
      <w:r w:rsidR="00AF767C">
        <w:rPr>
          <w:rFonts w:ascii="Arial" w:eastAsia="Tahoma" w:hAnsi="Arial" w:cs="Arial"/>
          <w:sz w:val="22"/>
          <w:szCs w:val="22"/>
        </w:rPr>
        <w:tab/>
      </w:r>
      <w:r w:rsidR="00AF767C">
        <w:rPr>
          <w:rFonts w:ascii="Arial" w:eastAsia="Tahoma" w:hAnsi="Arial" w:cs="Arial"/>
          <w:sz w:val="22"/>
          <w:szCs w:val="22"/>
        </w:rPr>
        <w:tab/>
      </w:r>
      <w:r w:rsidR="00AF767C">
        <w:rPr>
          <w:rFonts w:ascii="Arial" w:eastAsia="Tahoma" w:hAnsi="Arial" w:cs="Arial"/>
          <w:sz w:val="22"/>
          <w:szCs w:val="22"/>
        </w:rPr>
        <w:tab/>
        <w:t xml:space="preserve"> </w:t>
      </w:r>
      <w:r w:rsidR="00AF767C">
        <w:rPr>
          <w:rFonts w:ascii="Arial" w:eastAsia="Tahoma" w:hAnsi="Arial" w:cs="Arial"/>
          <w:sz w:val="22"/>
          <w:szCs w:val="22"/>
        </w:rPr>
        <w:tab/>
        <w:t>Oct2007-Oct</w:t>
      </w:r>
      <w:r w:rsidRPr="0030303B">
        <w:rPr>
          <w:rFonts w:ascii="Arial" w:eastAsia="Tahoma" w:hAnsi="Arial" w:cs="Arial"/>
          <w:sz w:val="22"/>
          <w:szCs w:val="22"/>
        </w:rPr>
        <w:t>2009           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>          </w:t>
      </w:r>
      <w:r w:rsidRPr="0030303B">
        <w:rPr>
          <w:rFonts w:ascii="Arial" w:eastAsia="Tahoma" w:hAnsi="Arial" w:cs="Arial"/>
          <w:sz w:val="22"/>
          <w:szCs w:val="22"/>
        </w:rPr>
        <w:tab/>
        <w:t xml:space="preserve">             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05797533" w14:textId="77777777" w:rsidR="00D40D28" w:rsidRPr="0030303B" w:rsidRDefault="00D40D28">
      <w:pPr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System Analyst/</w:t>
      </w:r>
      <w:r w:rsidR="00D85199" w:rsidRPr="0030303B">
        <w:rPr>
          <w:rFonts w:ascii="Arial" w:eastAsia="Tahoma" w:hAnsi="Arial" w:cs="Arial"/>
          <w:sz w:val="22"/>
          <w:szCs w:val="22"/>
        </w:rPr>
        <w:t>Administrator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1F91E3B8" w14:textId="77777777" w:rsidR="00D40D28" w:rsidRPr="0030303B" w:rsidRDefault="00D40D28">
      <w:pPr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3AD9DA8B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Level 3 Production Support of Windows, Unix and RedHat System. </w:t>
      </w:r>
    </w:p>
    <w:p w14:paraId="52A1D206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lastRenderedPageBreak/>
        <w:t xml:space="preserve">Configured for Kickstart Servers and kicked 400+ servers comprising of Physical servers, Virtual Servers and blade Server. Interacting with various </w:t>
      </w:r>
      <w:r w:rsidR="005C6FA1" w:rsidRPr="0030303B">
        <w:rPr>
          <w:rFonts w:ascii="Arial" w:eastAsia="Tahoma" w:hAnsi="Arial" w:cs="Arial"/>
          <w:sz w:val="22"/>
          <w:szCs w:val="22"/>
        </w:rPr>
        <w:t>departments</w:t>
      </w:r>
      <w:r w:rsidRPr="0030303B">
        <w:rPr>
          <w:rFonts w:ascii="Arial" w:eastAsia="Tahoma" w:hAnsi="Arial" w:cs="Arial"/>
          <w:sz w:val="22"/>
          <w:szCs w:val="22"/>
        </w:rPr>
        <w:t xml:space="preserve"> for problem resolution and worked closely with many application owner across the globe. </w:t>
      </w:r>
    </w:p>
    <w:p w14:paraId="25030D9E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Was a part Data Center Transformation project and successfully transformed all the servers and coordinated with Application owners for the requirement</w:t>
      </w:r>
      <w:r w:rsidR="00D85199" w:rsidRPr="0030303B">
        <w:rPr>
          <w:rFonts w:ascii="Arial" w:eastAsia="Tahoma" w:hAnsi="Arial" w:cs="Arial"/>
          <w:sz w:val="22"/>
          <w:szCs w:val="22"/>
        </w:rPr>
        <w:t> and</w:t>
      </w:r>
      <w:r w:rsidRPr="0030303B">
        <w:rPr>
          <w:rFonts w:ascii="Arial" w:eastAsia="Tahoma" w:hAnsi="Arial" w:cs="Arial"/>
          <w:sz w:val="22"/>
          <w:szCs w:val="22"/>
        </w:rPr>
        <w:t xml:space="preserve"> documented the entire process. </w:t>
      </w:r>
    </w:p>
    <w:p w14:paraId="012E2D49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Installed Redhat Cluster Server  and written cluster scripts for GFS File System. </w:t>
      </w:r>
    </w:p>
    <w:p w14:paraId="638BF68D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Configured Oracle RAC Servers. Scripted the entire Oracle RAC installation. Configured Oracle ASM and OCFS FileSystem. </w:t>
      </w:r>
    </w:p>
    <w:p w14:paraId="0B7E5F6F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Created new Virtual Servers and cloned many virtual servers. </w:t>
      </w:r>
    </w:p>
    <w:p w14:paraId="0A1FECF6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Platespin for Linux Server  like Virtual 2 Virtual , Physical 2 Virtual &amp; Physical 2 Physical. </w:t>
      </w:r>
    </w:p>
    <w:p w14:paraId="05D23F5C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Configured TSM / RMAN Backups and installed all the application agents. </w:t>
      </w:r>
    </w:p>
    <w:p w14:paraId="6DD5636B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Configured Satellite servers installed application in accordance with the standard procedure of the company and always updated the server from the satellite. </w:t>
      </w:r>
    </w:p>
    <w:p w14:paraId="2E53E626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Troubleshooting the UNIX / LINUX production system. </w:t>
      </w:r>
    </w:p>
    <w:p w14:paraId="63B11765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Worked closely with many Hardware Vendors for hardware upgrades and support. </w:t>
      </w:r>
    </w:p>
    <w:p w14:paraId="1BDB647F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Installed Apache servers, SSL Keys, Configured LDAP, Installed Monitoring, Installed Tripwire. </w:t>
      </w:r>
    </w:p>
    <w:p w14:paraId="4AAB17B4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Configured Bonding on all servers and configured the Storage according to requirement. </w:t>
      </w:r>
    </w:p>
    <w:p w14:paraId="20B93DBE" w14:textId="77777777" w:rsidR="00D40D28" w:rsidRPr="0030303B" w:rsidRDefault="00D40D28">
      <w:pPr>
        <w:numPr>
          <w:ilvl w:val="0"/>
          <w:numId w:val="2"/>
        </w:numPr>
        <w:tabs>
          <w:tab w:val="num" w:pos="1440"/>
        </w:tabs>
        <w:ind w:hanging="360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 xml:space="preserve">Wrote scripts to day to day administration and automation of the server builds. </w:t>
      </w:r>
    </w:p>
    <w:p w14:paraId="7D826455" w14:textId="77777777" w:rsidR="00D40D28" w:rsidRPr="0030303B" w:rsidRDefault="00D40D28">
      <w:pPr>
        <w:ind w:left="720"/>
        <w:jc w:val="both"/>
        <w:rPr>
          <w:rFonts w:ascii="Arial" w:eastAsia="Tahoma" w:hAnsi="Arial" w:cs="Arial"/>
          <w:sz w:val="22"/>
          <w:szCs w:val="22"/>
        </w:rPr>
      </w:pPr>
    </w:p>
    <w:p w14:paraId="0E500792" w14:textId="77777777" w:rsidR="00D40D28" w:rsidRPr="0030303B" w:rsidRDefault="00D40D28" w:rsidP="00D85199">
      <w:pPr>
        <w:ind w:left="720"/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Calibri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2F3F14BA" w14:textId="77777777" w:rsidR="00D40D28" w:rsidRPr="0030303B" w:rsidRDefault="00D40D28">
      <w:pPr>
        <w:pStyle w:val="Heading1"/>
        <w:spacing w:before="0" w:after="0"/>
        <w:ind w:left="0" w:right="0"/>
        <w:jc w:val="both"/>
        <w:rPr>
          <w:rFonts w:ascii="Arial" w:eastAsia="Tahoma" w:hAnsi="Arial" w:cs="Arial"/>
          <w:b w:val="0"/>
          <w:bCs w:val="0"/>
          <w:sz w:val="22"/>
          <w:szCs w:val="22"/>
        </w:rPr>
      </w:pPr>
      <w:r w:rsidRPr="0030303B">
        <w:rPr>
          <w:rFonts w:ascii="Arial" w:eastAsia="Tahoma" w:hAnsi="Arial" w:cs="Arial"/>
          <w:b w:val="0"/>
          <w:bCs w:val="0"/>
          <w:sz w:val="22"/>
          <w:szCs w:val="22"/>
        </w:rPr>
        <w:t>EDUCATION</w:t>
      </w:r>
      <w:r w:rsidRPr="0030303B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220AEF40" w14:textId="77777777" w:rsidR="00D40D28" w:rsidRPr="0030303B" w:rsidRDefault="00D40D28">
      <w:pPr>
        <w:jc w:val="both"/>
        <w:rPr>
          <w:rFonts w:ascii="Arial" w:eastAsia="Tahoma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 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18892F43" w14:textId="77777777" w:rsidR="00D40D28" w:rsidRPr="0030303B" w:rsidRDefault="00D40D28">
      <w:p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eastAsia="Tahoma" w:hAnsi="Arial" w:cs="Arial"/>
          <w:sz w:val="22"/>
          <w:szCs w:val="22"/>
        </w:rPr>
        <w:t>B.E in Instrumentation Engineering</w:t>
      </w:r>
      <w:r w:rsidRPr="0030303B">
        <w:rPr>
          <w:rFonts w:ascii="Arial" w:hAnsi="Arial" w:cs="Arial"/>
          <w:sz w:val="22"/>
          <w:szCs w:val="22"/>
        </w:rPr>
        <w:t xml:space="preserve"> </w:t>
      </w:r>
    </w:p>
    <w:p w14:paraId="61E6DBFA" w14:textId="77777777" w:rsidR="00AE5E21" w:rsidRPr="0030303B" w:rsidRDefault="00AE5E21">
      <w:pPr>
        <w:jc w:val="both"/>
        <w:rPr>
          <w:rFonts w:ascii="Arial" w:hAnsi="Arial" w:cs="Arial"/>
          <w:sz w:val="22"/>
          <w:szCs w:val="22"/>
        </w:rPr>
      </w:pPr>
    </w:p>
    <w:p w14:paraId="70920053" w14:textId="77777777" w:rsidR="00AE5E21" w:rsidRDefault="00AE5E21">
      <w:pPr>
        <w:jc w:val="both"/>
        <w:rPr>
          <w:rFonts w:ascii="Arial" w:hAnsi="Arial" w:cs="Arial"/>
          <w:sz w:val="22"/>
          <w:szCs w:val="22"/>
        </w:rPr>
      </w:pPr>
      <w:r w:rsidRPr="0030303B">
        <w:rPr>
          <w:rFonts w:ascii="Arial" w:hAnsi="Arial" w:cs="Arial"/>
          <w:sz w:val="22"/>
          <w:szCs w:val="22"/>
        </w:rPr>
        <w:t>CERTIFICATION</w:t>
      </w:r>
    </w:p>
    <w:p w14:paraId="163F96E1" w14:textId="77777777" w:rsidR="0030303B" w:rsidRDefault="0030303B">
      <w:pPr>
        <w:jc w:val="both"/>
        <w:rPr>
          <w:rFonts w:ascii="Arial" w:hAnsi="Arial" w:cs="Arial"/>
          <w:sz w:val="22"/>
          <w:szCs w:val="22"/>
        </w:rPr>
      </w:pPr>
    </w:p>
    <w:p w14:paraId="208BF727" w14:textId="34955C99" w:rsidR="0030303B" w:rsidRPr="0030303B" w:rsidRDefault="003030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AWS Solutions Architect Associate</w:t>
      </w:r>
    </w:p>
    <w:p w14:paraId="2C236FAF" w14:textId="77777777" w:rsidR="00AE5E21" w:rsidRPr="0030303B" w:rsidRDefault="00AE5E21">
      <w:pPr>
        <w:jc w:val="both"/>
        <w:rPr>
          <w:rFonts w:ascii="Arial" w:eastAsia="Tahoma" w:hAnsi="Arial" w:cs="Arial"/>
          <w:sz w:val="22"/>
          <w:szCs w:val="22"/>
        </w:rPr>
      </w:pPr>
    </w:p>
    <w:sectPr w:rsidR="00AE5E21" w:rsidRPr="00303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CAB5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A469648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01906D32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C54D6F4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EAB0A8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DA056B2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A4CB218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58F974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E36D8C8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CFE5498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2F455E0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D2D17F0"/>
    <w:multiLevelType w:val="hybridMultilevel"/>
    <w:tmpl w:val="F452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A247C"/>
    <w:multiLevelType w:val="hybridMultilevel"/>
    <w:tmpl w:val="DAA6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02BE5"/>
    <w:multiLevelType w:val="hybridMultilevel"/>
    <w:tmpl w:val="5308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63EC2"/>
    <w:rsid w:val="00086109"/>
    <w:rsid w:val="000A6373"/>
    <w:rsid w:val="000B0BD8"/>
    <w:rsid w:val="000B19A9"/>
    <w:rsid w:val="000C1AF6"/>
    <w:rsid w:val="001D176A"/>
    <w:rsid w:val="00266584"/>
    <w:rsid w:val="002B501A"/>
    <w:rsid w:val="0030303B"/>
    <w:rsid w:val="00357F49"/>
    <w:rsid w:val="00410E7F"/>
    <w:rsid w:val="00411696"/>
    <w:rsid w:val="0044509F"/>
    <w:rsid w:val="0044746C"/>
    <w:rsid w:val="00530988"/>
    <w:rsid w:val="00535C9C"/>
    <w:rsid w:val="0053653D"/>
    <w:rsid w:val="00545BF8"/>
    <w:rsid w:val="00547CA8"/>
    <w:rsid w:val="005B32FD"/>
    <w:rsid w:val="005C6FA1"/>
    <w:rsid w:val="005E06FB"/>
    <w:rsid w:val="00666D0A"/>
    <w:rsid w:val="007202D0"/>
    <w:rsid w:val="0073245C"/>
    <w:rsid w:val="007364DF"/>
    <w:rsid w:val="00776976"/>
    <w:rsid w:val="00966DB5"/>
    <w:rsid w:val="009C14C2"/>
    <w:rsid w:val="009E52D5"/>
    <w:rsid w:val="00A2570B"/>
    <w:rsid w:val="00A77B3E"/>
    <w:rsid w:val="00AE5E21"/>
    <w:rsid w:val="00AF767C"/>
    <w:rsid w:val="00B41011"/>
    <w:rsid w:val="00B94C04"/>
    <w:rsid w:val="00BA29D3"/>
    <w:rsid w:val="00C00AB6"/>
    <w:rsid w:val="00C46207"/>
    <w:rsid w:val="00CA2907"/>
    <w:rsid w:val="00D40D28"/>
    <w:rsid w:val="00D85199"/>
    <w:rsid w:val="00D93EB4"/>
    <w:rsid w:val="00DB4C4F"/>
    <w:rsid w:val="00DF200C"/>
    <w:rsid w:val="00E13EA9"/>
    <w:rsid w:val="00E45041"/>
    <w:rsid w:val="00EA7EBB"/>
    <w:rsid w:val="00F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12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  <w:shd w:val="solid" w:color="FFFFFF" w:fill="FFFFFF"/>
    </w:rPr>
  </w:style>
  <w:style w:type="paragraph" w:styleId="Heading1">
    <w:name w:val="heading 1"/>
    <w:basedOn w:val="Normal"/>
    <w:next w:val="Normal"/>
    <w:qFormat/>
    <w:rsid w:val="00EF7B96"/>
    <w:pPr>
      <w:spacing w:before="90" w:after="90"/>
      <w:ind w:left="90" w:right="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90" w:after="90"/>
      <w:ind w:left="90" w:right="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spacing w:before="90" w:after="90"/>
      <w:ind w:left="90" w:right="9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1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6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traffic-defender.com/about/what-is-trafficdefende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1565</Words>
  <Characters>8927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cp:lastModifiedBy>Microsoft Office User</cp:lastModifiedBy>
  <cp:revision>10</cp:revision>
  <cp:lastPrinted>1900-01-01T00:00:00Z</cp:lastPrinted>
  <dcterms:created xsi:type="dcterms:W3CDTF">2016-05-10T15:22:00Z</dcterms:created>
  <dcterms:modified xsi:type="dcterms:W3CDTF">2016-08-30T16:26:00Z</dcterms:modified>
</cp:coreProperties>
</file>