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FA" w:rsidRDefault="00682EFA">
      <w:pPr>
        <w:pStyle w:val="Title"/>
        <w:pBdr>
          <w:bottom w:val="dotted" w:sz="4" w:space="0" w:color="003366"/>
        </w:pBdr>
        <w:tabs>
          <w:tab w:val="left" w:pos="2460"/>
        </w:tabs>
        <w:rPr>
          <w:b w:val="0"/>
          <w:bCs w:val="0"/>
          <w:color w:val="003366"/>
          <w:sz w:val="36"/>
          <w:lang w:val="en-GB"/>
        </w:rPr>
      </w:pPr>
      <w:r>
        <w:rPr>
          <w:b w:val="0"/>
          <w:bCs w:val="0"/>
          <w:color w:val="003366"/>
          <w:sz w:val="36"/>
          <w:lang w:val="en-GB"/>
        </w:rPr>
        <w:t xml:space="preserve">Curriculum Vitae </w:t>
      </w:r>
    </w:p>
    <w:p w:rsidR="00682EFA" w:rsidRDefault="00682EFA">
      <w:pPr>
        <w:pStyle w:val="Title"/>
        <w:pBdr>
          <w:bottom w:val="dotted" w:sz="4" w:space="0" w:color="003366"/>
        </w:pBdr>
        <w:tabs>
          <w:tab w:val="left" w:pos="2460"/>
        </w:tabs>
        <w:jc w:val="left"/>
        <w:rPr>
          <w:b w:val="0"/>
          <w:bCs w:val="0"/>
          <w:color w:val="003366"/>
          <w:sz w:val="32"/>
          <w:szCs w:val="28"/>
          <w:lang w:val="en-GB"/>
        </w:rPr>
      </w:pPr>
      <w:r>
        <w:rPr>
          <w:b w:val="0"/>
          <w:bCs w:val="0"/>
          <w:color w:val="003366"/>
          <w:sz w:val="32"/>
          <w:lang w:val="en-GB"/>
        </w:rPr>
        <w:t>Scott Graham</w:t>
      </w:r>
      <w:r>
        <w:rPr>
          <w:b w:val="0"/>
          <w:bCs w:val="0"/>
          <w:color w:val="003366"/>
          <w:sz w:val="32"/>
          <w:lang w:val="en-GB"/>
        </w:rPr>
        <w:tab/>
      </w:r>
    </w:p>
    <w:p w:rsidR="00682EFA" w:rsidRDefault="00682EFA">
      <w:pPr>
        <w:autoSpaceDE w:val="0"/>
        <w:autoSpaceDN w:val="0"/>
        <w:adjustRightInd w:val="0"/>
        <w:jc w:val="right"/>
        <w:rPr>
          <w:sz w:val="20"/>
          <w:szCs w:val="20"/>
          <w:lang w:val="en-GB" w:bidi="ar-SA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  <w:szCs w:val="20"/>
              <w:lang w:val="en-GB" w:bidi="ar-SA"/>
            </w:rPr>
            <w:t>97 Lyndon Avenue</w:t>
          </w:r>
        </w:smartTag>
      </w:smartTag>
      <w:r>
        <w:rPr>
          <w:sz w:val="20"/>
          <w:szCs w:val="20"/>
          <w:lang w:val="en-GB" w:bidi="ar-SA"/>
        </w:rPr>
        <w:t>,</w:t>
      </w:r>
    </w:p>
    <w:p w:rsidR="00682EFA" w:rsidRDefault="00682EFA">
      <w:pPr>
        <w:autoSpaceDE w:val="0"/>
        <w:autoSpaceDN w:val="0"/>
        <w:adjustRightInd w:val="0"/>
        <w:jc w:val="right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Sidcup,</w:t>
      </w:r>
    </w:p>
    <w:p w:rsidR="00682EFA" w:rsidRDefault="00682EFA">
      <w:pPr>
        <w:autoSpaceDE w:val="0"/>
        <w:autoSpaceDN w:val="0"/>
        <w:adjustRightInd w:val="0"/>
        <w:jc w:val="right"/>
        <w:rPr>
          <w:sz w:val="20"/>
          <w:szCs w:val="20"/>
          <w:lang w:val="en-GB" w:bidi="ar-SA"/>
        </w:rPr>
      </w:pP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  <w:lang w:val="en-GB" w:bidi="ar-SA"/>
            </w:rPr>
            <w:t>Kent</w:t>
          </w:r>
        </w:smartTag>
      </w:smartTag>
      <w:r>
        <w:rPr>
          <w:sz w:val="20"/>
          <w:szCs w:val="20"/>
          <w:lang w:val="en-GB" w:bidi="ar-SA"/>
        </w:rPr>
        <w:t>,</w:t>
      </w:r>
    </w:p>
    <w:p w:rsidR="00682EFA" w:rsidRDefault="00682EFA">
      <w:pPr>
        <w:autoSpaceDE w:val="0"/>
        <w:autoSpaceDN w:val="0"/>
        <w:adjustRightInd w:val="0"/>
        <w:jc w:val="right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DA15 8RW.</w:t>
      </w:r>
    </w:p>
    <w:p w:rsidR="00682EFA" w:rsidRDefault="00682EFA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Date of Birth:</w:t>
      </w:r>
      <w:r>
        <w:rPr>
          <w:sz w:val="20"/>
          <w:szCs w:val="20"/>
          <w:lang w:val="en-GB" w:bidi="ar-SA"/>
        </w:rPr>
        <w:tab/>
        <w:t>17</w:t>
      </w:r>
      <w:r>
        <w:rPr>
          <w:sz w:val="20"/>
          <w:szCs w:val="20"/>
          <w:vertAlign w:val="superscript"/>
          <w:lang w:val="en-GB" w:bidi="ar-SA"/>
        </w:rPr>
        <w:t>th</w:t>
      </w:r>
      <w:r>
        <w:rPr>
          <w:sz w:val="20"/>
          <w:szCs w:val="20"/>
          <w:lang w:val="en-GB" w:bidi="ar-SA"/>
        </w:rPr>
        <w:t xml:space="preserve"> March 1977</w:t>
      </w:r>
    </w:p>
    <w:p w:rsidR="00682EFA" w:rsidRDefault="00682EFA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Driving License:</w:t>
      </w:r>
      <w:r>
        <w:rPr>
          <w:sz w:val="20"/>
          <w:szCs w:val="20"/>
          <w:lang w:val="en-GB" w:bidi="ar-SA"/>
        </w:rPr>
        <w:tab/>
        <w:t>Full</w:t>
      </w:r>
      <w:r w:rsidR="00B72C68">
        <w:rPr>
          <w:sz w:val="20"/>
          <w:szCs w:val="20"/>
          <w:lang w:val="en-GB" w:bidi="ar-SA"/>
        </w:rPr>
        <w:t>, Clean.</w:t>
      </w:r>
    </w:p>
    <w:p w:rsidR="00682EFA" w:rsidRDefault="00682EFA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Email:</w:t>
      </w:r>
      <w:r>
        <w:rPr>
          <w:sz w:val="20"/>
          <w:szCs w:val="20"/>
          <w:lang w:val="en-GB" w:bidi="ar-SA"/>
        </w:rPr>
        <w:tab/>
      </w:r>
      <w:r>
        <w:rPr>
          <w:sz w:val="20"/>
          <w:szCs w:val="20"/>
          <w:lang w:val="en-GB" w:bidi="ar-SA"/>
        </w:rPr>
        <w:tab/>
        <w:t>scott_graham1977@yahoo.co.uk</w:t>
      </w:r>
    </w:p>
    <w:p w:rsidR="00682EFA" w:rsidRDefault="00682EFA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Telephone:</w:t>
      </w:r>
      <w:r>
        <w:rPr>
          <w:sz w:val="20"/>
          <w:szCs w:val="20"/>
          <w:lang w:val="en-GB" w:bidi="ar-SA"/>
        </w:rPr>
        <w:tab/>
      </w:r>
      <w:r w:rsidR="00825201">
        <w:rPr>
          <w:sz w:val="20"/>
          <w:szCs w:val="20"/>
          <w:lang w:val="en-GB" w:bidi="ar-SA"/>
        </w:rPr>
        <w:t>07590 832557</w:t>
      </w:r>
    </w:p>
    <w:p w:rsidR="00682EFA" w:rsidRDefault="00682EFA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</w:p>
    <w:p w:rsidR="00682EFA" w:rsidRDefault="00682EFA">
      <w:pPr>
        <w:pStyle w:val="Heading1"/>
        <w:rPr>
          <w:lang w:val="en-GB"/>
        </w:rPr>
      </w:pPr>
      <w:r>
        <w:rPr>
          <w:lang w:val="en-GB"/>
        </w:rPr>
        <w:t>BACKGROUND</w:t>
      </w:r>
    </w:p>
    <w:p w:rsidR="00682EFA" w:rsidRDefault="00682EFA">
      <w:pPr>
        <w:pStyle w:val="BodyTextIndent"/>
        <w:rPr>
          <w:sz w:val="20"/>
          <w:lang w:val="en-GB"/>
        </w:rPr>
      </w:pPr>
    </w:p>
    <w:p w:rsidR="00682EFA" w:rsidRDefault="00451F7D" w:rsidP="006A1EFA">
      <w:pPr>
        <w:pStyle w:val="BodyTextIndent"/>
        <w:ind w:left="330"/>
        <w:rPr>
          <w:sz w:val="20"/>
          <w:lang w:val="en-GB"/>
        </w:rPr>
      </w:pPr>
      <w:r>
        <w:rPr>
          <w:sz w:val="20"/>
          <w:lang w:val="en-GB"/>
        </w:rPr>
        <w:t>Starting with an</w:t>
      </w:r>
      <w:r w:rsidR="00682EFA">
        <w:rPr>
          <w:sz w:val="20"/>
          <w:lang w:val="en-GB"/>
        </w:rPr>
        <w:t xml:space="preserve"> Metropolitan Police Service </w:t>
      </w:r>
      <w:r>
        <w:rPr>
          <w:sz w:val="20"/>
          <w:lang w:val="en-GB"/>
        </w:rPr>
        <w:t>A</w:t>
      </w:r>
      <w:r w:rsidR="00682EFA">
        <w:rPr>
          <w:sz w:val="20"/>
          <w:lang w:val="en-GB"/>
        </w:rPr>
        <w:t>pprentice</w:t>
      </w:r>
      <w:r>
        <w:rPr>
          <w:sz w:val="20"/>
          <w:lang w:val="en-GB"/>
        </w:rPr>
        <w:t>ship as</w:t>
      </w:r>
      <w:r w:rsidR="00682EFA">
        <w:rPr>
          <w:sz w:val="20"/>
          <w:lang w:val="en-GB"/>
        </w:rPr>
        <w:t xml:space="preserve"> Vehicle Technician; for which I was awarde</w:t>
      </w:r>
      <w:r>
        <w:rPr>
          <w:sz w:val="20"/>
          <w:lang w:val="en-GB"/>
        </w:rPr>
        <w:t>d ‘Apprentice of the Year’, I</w:t>
      </w:r>
      <w:r w:rsidR="00682EFA">
        <w:rPr>
          <w:sz w:val="20"/>
          <w:lang w:val="en-GB"/>
        </w:rPr>
        <w:t xml:space="preserve"> gained a </w:t>
      </w:r>
      <w:r w:rsidR="00B72C68">
        <w:rPr>
          <w:sz w:val="20"/>
          <w:lang w:val="en-GB"/>
        </w:rPr>
        <w:t>lot</w:t>
      </w:r>
      <w:r w:rsidR="00682EFA">
        <w:rPr>
          <w:sz w:val="20"/>
          <w:lang w:val="en-GB"/>
        </w:rPr>
        <w:t xml:space="preserve"> of experience on a multitude of vehicle types, makes and disciplines, whilst attending college to obtain an ONC, HNC, then HND in Automotive Engineering with Management. </w:t>
      </w:r>
    </w:p>
    <w:p w:rsidR="00682EFA" w:rsidRDefault="00682EFA">
      <w:pPr>
        <w:pStyle w:val="BodyTextIndent"/>
        <w:rPr>
          <w:sz w:val="20"/>
          <w:lang w:val="en-GB"/>
        </w:rPr>
      </w:pPr>
    </w:p>
    <w:p w:rsidR="00682EFA" w:rsidRDefault="00451F7D" w:rsidP="006A1EFA">
      <w:pPr>
        <w:pStyle w:val="BodyTextIndent"/>
        <w:ind w:left="330"/>
        <w:rPr>
          <w:sz w:val="20"/>
          <w:lang w:val="en-GB"/>
        </w:rPr>
      </w:pPr>
      <w:r>
        <w:rPr>
          <w:sz w:val="20"/>
          <w:lang w:val="en-GB"/>
        </w:rPr>
        <w:t>Since completion of the Apprenticeship</w:t>
      </w:r>
      <w:r w:rsidR="00682EFA">
        <w:rPr>
          <w:sz w:val="20"/>
          <w:lang w:val="en-GB"/>
        </w:rPr>
        <w:t xml:space="preserve"> I </w:t>
      </w:r>
      <w:r>
        <w:rPr>
          <w:sz w:val="20"/>
          <w:lang w:val="en-GB"/>
        </w:rPr>
        <w:t xml:space="preserve">have </w:t>
      </w:r>
      <w:r w:rsidR="00682EFA">
        <w:rPr>
          <w:sz w:val="20"/>
          <w:lang w:val="en-GB"/>
        </w:rPr>
        <w:t>worked for three Tier-1 suppliers to Ford Motor Company</w:t>
      </w:r>
      <w:r w:rsidR="005B48D9">
        <w:rPr>
          <w:sz w:val="20"/>
          <w:lang w:val="en-GB"/>
        </w:rPr>
        <w:t>,</w:t>
      </w:r>
      <w:r w:rsidR="00682EFA">
        <w:rPr>
          <w:sz w:val="20"/>
          <w:lang w:val="en-GB"/>
        </w:rPr>
        <w:t xml:space="preserve"> </w:t>
      </w:r>
      <w:r w:rsidR="005B48D9">
        <w:rPr>
          <w:sz w:val="20"/>
          <w:lang w:val="en-GB"/>
        </w:rPr>
        <w:t>gaining a wealth of Automotive EDS</w:t>
      </w:r>
      <w:r>
        <w:rPr>
          <w:sz w:val="20"/>
          <w:lang w:val="en-GB"/>
        </w:rPr>
        <w:t xml:space="preserve"> &amp; Electrical</w:t>
      </w:r>
      <w:r w:rsidR="005B48D9">
        <w:rPr>
          <w:sz w:val="20"/>
          <w:lang w:val="en-GB"/>
        </w:rPr>
        <w:t xml:space="preserve"> experience </w:t>
      </w:r>
      <w:r>
        <w:rPr>
          <w:sz w:val="20"/>
          <w:lang w:val="en-GB"/>
        </w:rPr>
        <w:t xml:space="preserve">to </w:t>
      </w:r>
      <w:r w:rsidR="005B48D9">
        <w:rPr>
          <w:sz w:val="20"/>
          <w:lang w:val="en-GB"/>
        </w:rPr>
        <w:t>which I</w:t>
      </w:r>
      <w:r>
        <w:rPr>
          <w:sz w:val="20"/>
          <w:lang w:val="en-GB"/>
        </w:rPr>
        <w:t xml:space="preserve"> was</w:t>
      </w:r>
      <w:r w:rsidR="005B48D9">
        <w:rPr>
          <w:sz w:val="20"/>
          <w:lang w:val="en-GB"/>
        </w:rPr>
        <w:t xml:space="preserve"> able to </w:t>
      </w:r>
      <w:r w:rsidR="00825201">
        <w:rPr>
          <w:sz w:val="20"/>
          <w:lang w:val="en-GB"/>
        </w:rPr>
        <w:t xml:space="preserve">utilise </w:t>
      </w:r>
      <w:r w:rsidR="00033C27">
        <w:rPr>
          <w:sz w:val="20"/>
          <w:lang w:val="en-GB"/>
        </w:rPr>
        <w:t xml:space="preserve">as </w:t>
      </w:r>
      <w:r>
        <w:rPr>
          <w:sz w:val="20"/>
          <w:lang w:val="en-GB"/>
        </w:rPr>
        <w:t xml:space="preserve">EDS Engineer, then Project Leader </w:t>
      </w:r>
      <w:r w:rsidR="005B48D9">
        <w:rPr>
          <w:sz w:val="20"/>
          <w:lang w:val="en-GB"/>
        </w:rPr>
        <w:t xml:space="preserve">at McLaren Automotive. </w:t>
      </w:r>
    </w:p>
    <w:p w:rsidR="005B48D9" w:rsidRDefault="005B48D9" w:rsidP="006A1EFA">
      <w:pPr>
        <w:pStyle w:val="BodyTextIndent"/>
        <w:ind w:left="330"/>
        <w:rPr>
          <w:sz w:val="20"/>
          <w:szCs w:val="20"/>
          <w:lang w:val="en-GB"/>
        </w:rPr>
      </w:pPr>
    </w:p>
    <w:p w:rsidR="00682EFA" w:rsidRDefault="00682EFA" w:rsidP="00B54C91">
      <w:pPr>
        <w:pStyle w:val="BodyTextIndent"/>
        <w:tabs>
          <w:tab w:val="left" w:pos="2805"/>
        </w:tabs>
        <w:ind w:left="3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 have become c</w:t>
      </w:r>
      <w:r w:rsidR="00431E95">
        <w:rPr>
          <w:sz w:val="20"/>
          <w:szCs w:val="20"/>
          <w:lang w:val="en-GB"/>
        </w:rPr>
        <w:t>ompetent in the use of: MS Office as well as</w:t>
      </w:r>
      <w:r w:rsidR="00B54C91">
        <w:rPr>
          <w:sz w:val="20"/>
          <w:szCs w:val="20"/>
          <w:lang w:val="en-GB"/>
        </w:rPr>
        <w:t xml:space="preserve"> OEM specific business tools</w:t>
      </w:r>
      <w:r>
        <w:rPr>
          <w:sz w:val="20"/>
          <w:szCs w:val="20"/>
          <w:lang w:val="en-GB"/>
        </w:rPr>
        <w:t xml:space="preserve">. I have </w:t>
      </w:r>
      <w:r w:rsidR="00451F7D">
        <w:rPr>
          <w:sz w:val="20"/>
          <w:szCs w:val="20"/>
          <w:lang w:val="en-GB"/>
        </w:rPr>
        <w:t>chaired</w:t>
      </w:r>
      <w:r>
        <w:rPr>
          <w:sz w:val="20"/>
          <w:szCs w:val="20"/>
          <w:lang w:val="en-GB"/>
        </w:rPr>
        <w:t xml:space="preserve"> PMST meetings, attended PMT and T&amp;D meetings and have had experience with CAN Diagnostic and Central Car Configuration software.</w:t>
      </w:r>
      <w:r w:rsidR="00825201">
        <w:rPr>
          <w:sz w:val="20"/>
          <w:szCs w:val="20"/>
          <w:lang w:val="en-GB"/>
        </w:rPr>
        <w:t xml:space="preserve"> I am also </w:t>
      </w:r>
      <w:r w:rsidR="00146555">
        <w:rPr>
          <w:sz w:val="20"/>
          <w:szCs w:val="20"/>
          <w:lang w:val="en-GB"/>
        </w:rPr>
        <w:t>trained in the use of CATIA V5.</w:t>
      </w:r>
    </w:p>
    <w:p w:rsidR="00682EFA" w:rsidRDefault="00682EFA">
      <w:pPr>
        <w:pStyle w:val="Heading2"/>
        <w:rPr>
          <w:sz w:val="20"/>
          <w:szCs w:val="20"/>
          <w:lang w:val="en-GB"/>
        </w:rPr>
      </w:pPr>
    </w:p>
    <w:p w:rsidR="00682EFA" w:rsidRDefault="00682EFA">
      <w:pPr>
        <w:pStyle w:val="Heading2"/>
        <w:rPr>
          <w:sz w:val="20"/>
          <w:lang w:val="en-GB"/>
        </w:rPr>
      </w:pPr>
      <w:r>
        <w:rPr>
          <w:sz w:val="20"/>
          <w:lang w:val="en-GB"/>
        </w:rPr>
        <w:t>EDUCATION</w:t>
      </w: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</w:p>
    <w:p w:rsidR="00682EFA" w:rsidRDefault="00682EFA" w:rsidP="006A1EFA">
      <w:pPr>
        <w:autoSpaceDE w:val="0"/>
        <w:autoSpaceDN w:val="0"/>
        <w:adjustRightInd w:val="0"/>
        <w:ind w:left="1800" w:hanging="1470"/>
        <w:rPr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1998-2000</w:t>
      </w:r>
      <w:r w:rsidR="006A1EFA">
        <w:rPr>
          <w:i/>
          <w:iCs/>
          <w:sz w:val="20"/>
          <w:szCs w:val="20"/>
          <w:lang w:val="en-GB" w:bidi="ar-SA"/>
        </w:rPr>
        <w:tab/>
      </w:r>
      <w:r>
        <w:rPr>
          <w:sz w:val="20"/>
          <w:szCs w:val="20"/>
          <w:lang w:val="en-GB" w:bidi="ar-SA"/>
        </w:rPr>
        <w:t>HND in Automotive Engineering with Management.</w:t>
      </w:r>
    </w:p>
    <w:p w:rsidR="00682EFA" w:rsidRDefault="00682EFA" w:rsidP="006A1EFA">
      <w:pPr>
        <w:autoSpaceDE w:val="0"/>
        <w:autoSpaceDN w:val="0"/>
        <w:adjustRightInd w:val="0"/>
        <w:ind w:left="720" w:hanging="390"/>
        <w:rPr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1996-199</w:t>
      </w:r>
      <w:r w:rsidR="006A1EFA">
        <w:rPr>
          <w:i/>
          <w:iCs/>
          <w:sz w:val="20"/>
          <w:szCs w:val="20"/>
          <w:lang w:val="en-GB" w:bidi="ar-SA"/>
        </w:rPr>
        <w:t>8</w:t>
      </w:r>
      <w:r w:rsidR="006A1EFA">
        <w:rPr>
          <w:i/>
          <w:iCs/>
          <w:sz w:val="20"/>
          <w:szCs w:val="20"/>
          <w:lang w:val="en-GB" w:bidi="ar-SA"/>
        </w:rPr>
        <w:tab/>
        <w:t xml:space="preserve">       </w:t>
      </w:r>
      <w:r>
        <w:rPr>
          <w:sz w:val="20"/>
          <w:szCs w:val="20"/>
          <w:lang w:val="en-GB" w:bidi="ar-SA"/>
        </w:rPr>
        <w:t>HNC in Motor Vehicle Management and Engineering.</w:t>
      </w:r>
    </w:p>
    <w:p w:rsidR="00682EFA" w:rsidRDefault="00682EFA" w:rsidP="006A1EFA">
      <w:pPr>
        <w:autoSpaceDE w:val="0"/>
        <w:autoSpaceDN w:val="0"/>
        <w:adjustRightInd w:val="0"/>
        <w:ind w:left="720" w:hanging="390"/>
        <w:rPr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1994-1998</w:t>
      </w:r>
      <w:r w:rsidR="006A1EFA">
        <w:rPr>
          <w:i/>
          <w:iCs/>
          <w:sz w:val="20"/>
          <w:szCs w:val="20"/>
          <w:lang w:val="en-GB" w:bidi="ar-SA"/>
        </w:rPr>
        <w:tab/>
        <w:t xml:space="preserve">       </w:t>
      </w:r>
      <w:r w:rsidR="006A1EFA" w:rsidRPr="006A1EFA">
        <w:rPr>
          <w:iCs/>
          <w:sz w:val="20"/>
          <w:szCs w:val="20"/>
          <w:lang w:val="en-GB" w:bidi="ar-SA"/>
        </w:rPr>
        <w:t>N</w:t>
      </w:r>
      <w:r w:rsidRPr="006A1EFA">
        <w:rPr>
          <w:iCs/>
          <w:sz w:val="20"/>
          <w:szCs w:val="20"/>
          <w:lang w:val="en-GB" w:bidi="ar-SA"/>
        </w:rPr>
        <w:t>VQ</w:t>
      </w:r>
      <w:r>
        <w:rPr>
          <w:iCs/>
          <w:sz w:val="20"/>
          <w:szCs w:val="20"/>
          <w:lang w:val="en-GB" w:bidi="ar-SA"/>
        </w:rPr>
        <w:t xml:space="preserve"> levels 1, 2, 3 &amp; 4 in Motor Vehicle Repair.</w:t>
      </w:r>
    </w:p>
    <w:p w:rsidR="00682EFA" w:rsidRDefault="004D0111" w:rsidP="006A1EFA">
      <w:pPr>
        <w:numPr>
          <w:ilvl w:val="1"/>
          <w:numId w:val="12"/>
        </w:numPr>
        <w:tabs>
          <w:tab w:val="clear" w:pos="2160"/>
          <w:tab w:val="num" w:pos="1485"/>
        </w:tabs>
        <w:autoSpaceDE w:val="0"/>
        <w:autoSpaceDN w:val="0"/>
        <w:adjustRightInd w:val="0"/>
        <w:ind w:hanging="1830"/>
        <w:rPr>
          <w:i/>
          <w:iCs/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      </w:t>
      </w:r>
      <w:r w:rsidR="00682EFA">
        <w:rPr>
          <w:sz w:val="20"/>
          <w:szCs w:val="20"/>
          <w:lang w:val="en-GB" w:bidi="ar-SA"/>
        </w:rPr>
        <w:t>BTEC ONC in Motor Vehicle repair.</w:t>
      </w:r>
      <w:r w:rsidR="00682EFA">
        <w:rPr>
          <w:i/>
          <w:iCs/>
          <w:sz w:val="20"/>
          <w:szCs w:val="20"/>
          <w:lang w:val="en-GB" w:bidi="ar-SA"/>
        </w:rPr>
        <w:t xml:space="preserve"> </w:t>
      </w:r>
    </w:p>
    <w:p w:rsidR="00682EFA" w:rsidRPr="00B87154" w:rsidRDefault="00B87154" w:rsidP="00B87154">
      <w:pPr>
        <w:numPr>
          <w:ilvl w:val="1"/>
          <w:numId w:val="12"/>
        </w:numPr>
        <w:tabs>
          <w:tab w:val="clear" w:pos="2160"/>
          <w:tab w:val="num" w:pos="1485"/>
        </w:tabs>
        <w:autoSpaceDE w:val="0"/>
        <w:autoSpaceDN w:val="0"/>
        <w:adjustRightInd w:val="0"/>
        <w:ind w:hanging="18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      Various Training Courses</w:t>
      </w:r>
      <w:r w:rsidR="00682EFA">
        <w:rPr>
          <w:sz w:val="20"/>
          <w:szCs w:val="20"/>
          <w:lang w:val="en-GB" w:bidi="ar-SA"/>
        </w:rPr>
        <w:t xml:space="preserve"> by the Metropolitan Police Training C</w:t>
      </w:r>
      <w:r>
        <w:rPr>
          <w:sz w:val="20"/>
          <w:szCs w:val="20"/>
          <w:lang w:val="en-GB" w:bidi="ar-SA"/>
        </w:rPr>
        <w:t>entre and OEM’</w:t>
      </w:r>
      <w:r w:rsidRPr="00B87154">
        <w:rPr>
          <w:sz w:val="20"/>
          <w:szCs w:val="20"/>
          <w:lang w:val="en-GB" w:bidi="ar-SA"/>
        </w:rPr>
        <w:t>s</w:t>
      </w:r>
    </w:p>
    <w:p w:rsidR="00682EFA" w:rsidRDefault="00682EFA" w:rsidP="006A1EFA">
      <w:pPr>
        <w:autoSpaceDE w:val="0"/>
        <w:autoSpaceDN w:val="0"/>
        <w:adjustRightInd w:val="0"/>
        <w:ind w:left="720" w:hanging="390"/>
        <w:rPr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1993-1994</w:t>
      </w:r>
      <w:r>
        <w:rPr>
          <w:i/>
          <w:iCs/>
          <w:sz w:val="20"/>
          <w:szCs w:val="20"/>
          <w:lang w:val="en-GB" w:bidi="ar-SA"/>
        </w:rPr>
        <w:tab/>
      </w:r>
      <w:r w:rsidR="00B87154">
        <w:rPr>
          <w:i/>
          <w:iCs/>
          <w:sz w:val="20"/>
          <w:szCs w:val="20"/>
          <w:lang w:val="en-GB" w:bidi="ar-SA"/>
        </w:rPr>
        <w:t xml:space="preserve">       </w:t>
      </w:r>
      <w:r>
        <w:rPr>
          <w:iCs/>
          <w:sz w:val="20"/>
          <w:szCs w:val="20"/>
          <w:lang w:val="en-GB" w:bidi="ar-SA"/>
        </w:rPr>
        <w:t>City &amp; Guilds part 1in Motor Vehicle Aspects.</w:t>
      </w:r>
    </w:p>
    <w:p w:rsidR="00B54C91" w:rsidRDefault="00B54C91" w:rsidP="006A1EFA">
      <w:pPr>
        <w:autoSpaceDE w:val="0"/>
        <w:autoSpaceDN w:val="0"/>
        <w:adjustRightInd w:val="0"/>
        <w:ind w:left="720" w:hanging="390"/>
        <w:rPr>
          <w:iCs/>
          <w:sz w:val="20"/>
          <w:szCs w:val="20"/>
          <w:lang w:val="en-GB" w:bidi="ar-SA"/>
        </w:rPr>
      </w:pPr>
    </w:p>
    <w:p w:rsidR="00B54C91" w:rsidRDefault="00B54C91" w:rsidP="00B54C91">
      <w:pPr>
        <w:autoSpaceDE w:val="0"/>
        <w:autoSpaceDN w:val="0"/>
        <w:adjustRightInd w:val="0"/>
        <w:ind w:left="330"/>
        <w:rPr>
          <w:iCs/>
          <w:sz w:val="20"/>
          <w:szCs w:val="20"/>
          <w:lang w:val="en-GB" w:bidi="ar-SA"/>
        </w:rPr>
      </w:pPr>
      <w:r>
        <w:rPr>
          <w:iCs/>
          <w:sz w:val="20"/>
          <w:szCs w:val="20"/>
          <w:lang w:val="en-GB" w:bidi="ar-SA"/>
        </w:rPr>
        <w:t>I’m currently working towards Chartered Engi</w:t>
      </w:r>
      <w:r w:rsidR="00525387">
        <w:rPr>
          <w:iCs/>
          <w:sz w:val="20"/>
          <w:szCs w:val="20"/>
          <w:lang w:val="en-GB" w:bidi="ar-SA"/>
        </w:rPr>
        <w:t xml:space="preserve">neer Status with the IMechE &amp; </w:t>
      </w:r>
      <w:r>
        <w:rPr>
          <w:iCs/>
          <w:sz w:val="20"/>
          <w:szCs w:val="20"/>
          <w:lang w:val="en-GB" w:bidi="ar-SA"/>
        </w:rPr>
        <w:t>IET, and also a member of the IMI</w:t>
      </w:r>
    </w:p>
    <w:p w:rsidR="00682EFA" w:rsidRDefault="00682EFA" w:rsidP="00B54C91">
      <w:pPr>
        <w:autoSpaceDE w:val="0"/>
        <w:autoSpaceDN w:val="0"/>
        <w:adjustRightInd w:val="0"/>
        <w:rPr>
          <w:sz w:val="20"/>
          <w:szCs w:val="20"/>
          <w:lang w:val="en-GB" w:bidi="ar-SA"/>
        </w:rPr>
      </w:pPr>
    </w:p>
    <w:p w:rsidR="00682EFA" w:rsidRDefault="00682EFA">
      <w:pPr>
        <w:pStyle w:val="Heading2"/>
        <w:rPr>
          <w:sz w:val="20"/>
          <w:lang w:val="en-GB"/>
        </w:rPr>
      </w:pPr>
      <w:r>
        <w:rPr>
          <w:sz w:val="20"/>
          <w:lang w:val="en-GB"/>
        </w:rPr>
        <w:t>EMPLOYMENT</w:t>
      </w:r>
    </w:p>
    <w:p w:rsidR="00074127" w:rsidRDefault="00074127" w:rsidP="00074127">
      <w:pPr>
        <w:rPr>
          <w:lang w:val="en-GB" w:bidi="ar-SA"/>
        </w:rPr>
      </w:pPr>
    </w:p>
    <w:p w:rsidR="00074127" w:rsidRDefault="00B73E12" w:rsidP="00B73E12">
      <w:pPr>
        <w:rPr>
          <w:i/>
          <w:sz w:val="20"/>
          <w:lang w:val="en-GB" w:bidi="ar-SA"/>
        </w:rPr>
      </w:pPr>
      <w:r>
        <w:rPr>
          <w:i/>
          <w:sz w:val="20"/>
          <w:lang w:val="en-GB" w:bidi="ar-SA"/>
        </w:rPr>
        <w:t xml:space="preserve">      </w:t>
      </w:r>
      <w:r w:rsidR="00074127" w:rsidRPr="00074127">
        <w:rPr>
          <w:i/>
          <w:sz w:val="20"/>
          <w:lang w:val="en-GB" w:bidi="ar-SA"/>
        </w:rPr>
        <w:t>2014</w:t>
      </w:r>
      <w:r w:rsidR="00074127">
        <w:rPr>
          <w:i/>
          <w:sz w:val="20"/>
          <w:lang w:val="en-GB" w:bidi="ar-SA"/>
        </w:rPr>
        <w:t xml:space="preserve"> – Present</w:t>
      </w:r>
      <w:r w:rsidR="00071483">
        <w:rPr>
          <w:i/>
          <w:sz w:val="20"/>
          <w:lang w:val="en-GB" w:bidi="ar-SA"/>
        </w:rPr>
        <w:t>: EDS</w:t>
      </w:r>
      <w:r w:rsidR="00871E6B">
        <w:rPr>
          <w:i/>
          <w:sz w:val="20"/>
          <w:lang w:val="en-GB" w:bidi="ar-SA"/>
        </w:rPr>
        <w:t xml:space="preserve"> Project</w:t>
      </w:r>
      <w:r w:rsidR="00071483">
        <w:rPr>
          <w:i/>
          <w:sz w:val="20"/>
          <w:lang w:val="en-GB" w:bidi="ar-SA"/>
        </w:rPr>
        <w:t xml:space="preserve"> Engineer - Delphi Automotive Systems</w:t>
      </w:r>
      <w:r w:rsidR="00B54C91">
        <w:rPr>
          <w:i/>
          <w:sz w:val="20"/>
          <w:lang w:val="en-GB" w:bidi="ar-SA"/>
        </w:rPr>
        <w:t xml:space="preserve"> </w:t>
      </w:r>
      <w:r w:rsidR="00DC687C">
        <w:rPr>
          <w:i/>
          <w:sz w:val="20"/>
          <w:lang w:val="en-GB" w:bidi="ar-SA"/>
        </w:rPr>
        <w:t>(Contract</w:t>
      </w:r>
      <w:r w:rsidR="00B54C91">
        <w:rPr>
          <w:i/>
          <w:sz w:val="20"/>
          <w:lang w:val="en-GB" w:bidi="ar-SA"/>
        </w:rPr>
        <w:t>ing</w:t>
      </w:r>
      <w:r w:rsidR="00DC687C">
        <w:rPr>
          <w:i/>
          <w:sz w:val="20"/>
          <w:lang w:val="en-GB" w:bidi="ar-SA"/>
        </w:rPr>
        <w:t xml:space="preserve"> through Ltd Co.)</w:t>
      </w:r>
    </w:p>
    <w:p w:rsidR="00074127" w:rsidRDefault="00074127" w:rsidP="00074127">
      <w:pPr>
        <w:rPr>
          <w:i/>
          <w:sz w:val="20"/>
          <w:lang w:val="en-GB" w:bidi="ar-SA"/>
        </w:rPr>
      </w:pPr>
    </w:p>
    <w:p w:rsidR="00C335AE" w:rsidRDefault="00DC687C" w:rsidP="00B54C91">
      <w:pPr>
        <w:ind w:left="405"/>
        <w:rPr>
          <w:sz w:val="20"/>
          <w:lang w:val="en-GB" w:bidi="ar-SA"/>
        </w:rPr>
      </w:pPr>
      <w:r>
        <w:rPr>
          <w:sz w:val="20"/>
          <w:lang w:val="en-GB" w:bidi="ar-SA"/>
        </w:rPr>
        <w:t xml:space="preserve">EDS Project engineer for multiple Engine Harness </w:t>
      </w:r>
      <w:r w:rsidR="00B54C91">
        <w:rPr>
          <w:sz w:val="20"/>
          <w:lang w:val="en-GB" w:bidi="ar-SA"/>
        </w:rPr>
        <w:t>programs;</w:t>
      </w:r>
      <w:r>
        <w:rPr>
          <w:sz w:val="20"/>
          <w:lang w:val="en-GB" w:bidi="ar-SA"/>
        </w:rPr>
        <w:t xml:space="preserve"> I’m the interface between</w:t>
      </w:r>
      <w:r w:rsidR="00B54C91">
        <w:rPr>
          <w:sz w:val="20"/>
          <w:lang w:val="en-GB" w:bidi="ar-SA"/>
        </w:rPr>
        <w:t xml:space="preserve"> </w:t>
      </w:r>
      <w:r>
        <w:rPr>
          <w:sz w:val="20"/>
          <w:lang w:val="en-GB" w:bidi="ar-SA"/>
        </w:rPr>
        <w:t>Delphi Automotive Systems and their customers</w:t>
      </w:r>
      <w:r w:rsidR="00885C99">
        <w:rPr>
          <w:sz w:val="20"/>
          <w:lang w:val="en-GB" w:bidi="ar-SA"/>
        </w:rPr>
        <w:t>;</w:t>
      </w:r>
      <w:r>
        <w:rPr>
          <w:sz w:val="20"/>
          <w:lang w:val="en-GB" w:bidi="ar-SA"/>
        </w:rPr>
        <w:t xml:space="preserve"> Ford Motor Company</w:t>
      </w:r>
      <w:r w:rsidR="00885C99">
        <w:rPr>
          <w:sz w:val="20"/>
          <w:lang w:val="en-GB" w:bidi="ar-SA"/>
        </w:rPr>
        <w:t>,</w:t>
      </w:r>
      <w:r>
        <w:rPr>
          <w:sz w:val="20"/>
          <w:lang w:val="en-GB" w:bidi="ar-SA"/>
        </w:rPr>
        <w:t xml:space="preserve"> and </w:t>
      </w:r>
      <w:r w:rsidR="00885C99">
        <w:rPr>
          <w:sz w:val="20"/>
          <w:lang w:val="en-GB" w:bidi="ar-SA"/>
        </w:rPr>
        <w:t>PSA</w:t>
      </w:r>
      <w:r>
        <w:rPr>
          <w:sz w:val="20"/>
          <w:lang w:val="en-GB" w:bidi="ar-SA"/>
        </w:rPr>
        <w:t xml:space="preserve">. </w:t>
      </w:r>
    </w:p>
    <w:p w:rsidR="00C335AE" w:rsidRDefault="00C335AE" w:rsidP="00B54C91">
      <w:pPr>
        <w:ind w:left="405"/>
        <w:rPr>
          <w:sz w:val="20"/>
          <w:lang w:val="en-GB" w:bidi="ar-SA"/>
        </w:rPr>
      </w:pPr>
    </w:p>
    <w:p w:rsidR="00B72C68" w:rsidRDefault="00C335AE" w:rsidP="00B54C91">
      <w:pPr>
        <w:ind w:left="405"/>
        <w:rPr>
          <w:sz w:val="20"/>
          <w:lang w:val="en-GB" w:bidi="ar-SA"/>
        </w:rPr>
      </w:pPr>
      <w:r>
        <w:rPr>
          <w:sz w:val="20"/>
          <w:lang w:val="en-GB" w:bidi="ar-SA"/>
        </w:rPr>
        <w:t>Lead the technical and system level changes, and, working with the 3D CAD engineer, ensure changes are captured and discussed with customer prior to approval.</w:t>
      </w:r>
    </w:p>
    <w:p w:rsidR="00C335AE" w:rsidRDefault="00C335AE" w:rsidP="00B54C91">
      <w:pPr>
        <w:ind w:left="405"/>
        <w:rPr>
          <w:sz w:val="20"/>
          <w:lang w:val="en-GB" w:bidi="ar-SA"/>
        </w:rPr>
      </w:pPr>
    </w:p>
    <w:p w:rsidR="00B54C91" w:rsidRDefault="00C335AE" w:rsidP="00B54C91">
      <w:pPr>
        <w:ind w:left="405"/>
        <w:rPr>
          <w:sz w:val="20"/>
          <w:lang w:val="en-GB" w:bidi="ar-SA"/>
        </w:rPr>
      </w:pPr>
      <w:r>
        <w:rPr>
          <w:sz w:val="20"/>
          <w:lang w:val="en-GB" w:bidi="ar-SA"/>
        </w:rPr>
        <w:t xml:space="preserve">Responsible for EFDVS and FMEA based sign off for other Engine EDS as well as my own. </w:t>
      </w:r>
    </w:p>
    <w:p w:rsidR="00B72C68" w:rsidRDefault="00B72C68" w:rsidP="00B72C68">
      <w:pPr>
        <w:rPr>
          <w:lang w:val="en-GB" w:bidi="ar-SA"/>
        </w:rPr>
      </w:pPr>
    </w:p>
    <w:p w:rsidR="00C02DFC" w:rsidRDefault="00B73E12" w:rsidP="00B72C68">
      <w:pPr>
        <w:rPr>
          <w:i/>
          <w:sz w:val="20"/>
          <w:szCs w:val="20"/>
          <w:lang w:val="en-GB" w:bidi="ar-SA"/>
        </w:rPr>
      </w:pPr>
      <w:r>
        <w:rPr>
          <w:lang w:val="en-GB" w:bidi="ar-SA"/>
        </w:rPr>
        <w:t xml:space="preserve">     </w:t>
      </w:r>
      <w:r w:rsidR="00C02DFC">
        <w:rPr>
          <w:i/>
          <w:sz w:val="20"/>
          <w:szCs w:val="20"/>
          <w:lang w:val="en-GB" w:bidi="ar-SA"/>
        </w:rPr>
        <w:t>2008-</w:t>
      </w:r>
      <w:r>
        <w:rPr>
          <w:i/>
          <w:sz w:val="20"/>
          <w:szCs w:val="20"/>
          <w:lang w:val="en-GB" w:bidi="ar-SA"/>
        </w:rPr>
        <w:t>2013:</w:t>
      </w:r>
      <w:r w:rsidR="00C02DFC">
        <w:rPr>
          <w:i/>
          <w:sz w:val="20"/>
          <w:szCs w:val="20"/>
          <w:lang w:val="en-GB" w:bidi="ar-SA"/>
        </w:rPr>
        <w:tab/>
      </w:r>
      <w:r w:rsidR="00973687">
        <w:rPr>
          <w:i/>
          <w:sz w:val="20"/>
          <w:szCs w:val="20"/>
          <w:lang w:val="en-GB" w:bidi="ar-SA"/>
        </w:rPr>
        <w:t xml:space="preserve">Lead </w:t>
      </w:r>
      <w:r w:rsidR="00451F7D">
        <w:rPr>
          <w:i/>
          <w:sz w:val="20"/>
          <w:szCs w:val="20"/>
          <w:lang w:val="en-GB" w:bidi="ar-SA"/>
        </w:rPr>
        <w:t xml:space="preserve">EDS Engineer and Project Leader - </w:t>
      </w:r>
      <w:r w:rsidR="00C02DFC">
        <w:rPr>
          <w:i/>
          <w:sz w:val="20"/>
          <w:szCs w:val="20"/>
          <w:lang w:val="en-GB" w:bidi="ar-SA"/>
        </w:rPr>
        <w:t>McLaren Automotive Ltd.</w:t>
      </w:r>
      <w:r>
        <w:rPr>
          <w:i/>
          <w:sz w:val="20"/>
          <w:szCs w:val="20"/>
          <w:lang w:val="en-GB" w:bidi="ar-SA"/>
        </w:rPr>
        <w:t xml:space="preserve">      </w:t>
      </w:r>
    </w:p>
    <w:p w:rsidR="00FC3982" w:rsidRDefault="00C02DFC" w:rsidP="009D4142">
      <w:pPr>
        <w:rPr>
          <w:sz w:val="20"/>
          <w:szCs w:val="20"/>
          <w:lang w:val="en-GB" w:bidi="ar-SA"/>
        </w:rPr>
      </w:pPr>
      <w:r>
        <w:rPr>
          <w:i/>
          <w:sz w:val="20"/>
          <w:szCs w:val="20"/>
          <w:lang w:val="en-GB" w:bidi="ar-SA"/>
        </w:rPr>
        <w:tab/>
      </w:r>
    </w:p>
    <w:p w:rsidR="00D720AE" w:rsidRDefault="00CE4228" w:rsidP="00B73E12">
      <w:pPr>
        <w:ind w:left="330"/>
        <w:rPr>
          <w:color w:val="000000"/>
          <w:sz w:val="20"/>
          <w:szCs w:val="20"/>
        </w:rPr>
      </w:pPr>
      <w:r>
        <w:rPr>
          <w:sz w:val="20"/>
          <w:szCs w:val="20"/>
          <w:lang w:val="en-GB" w:bidi="ar-SA"/>
        </w:rPr>
        <w:t>The</w:t>
      </w:r>
      <w:r w:rsidR="00FC3982">
        <w:rPr>
          <w:sz w:val="20"/>
          <w:szCs w:val="20"/>
          <w:lang w:val="en-GB" w:bidi="ar-SA"/>
        </w:rPr>
        <w:t xml:space="preserve"> purpose </w:t>
      </w:r>
      <w:r w:rsidR="00146555">
        <w:rPr>
          <w:sz w:val="20"/>
          <w:szCs w:val="20"/>
          <w:lang w:val="en-GB" w:bidi="ar-SA"/>
        </w:rPr>
        <w:t xml:space="preserve">of this role </w:t>
      </w:r>
      <w:r w:rsidR="001E4F45">
        <w:rPr>
          <w:sz w:val="20"/>
          <w:szCs w:val="20"/>
          <w:lang w:val="en-GB" w:bidi="ar-SA"/>
        </w:rPr>
        <w:t>was</w:t>
      </w:r>
      <w:r w:rsidR="00146555">
        <w:rPr>
          <w:sz w:val="20"/>
          <w:szCs w:val="20"/>
          <w:lang w:val="en-GB" w:bidi="ar-SA"/>
        </w:rPr>
        <w:t xml:space="preserve"> to design and engineer</w:t>
      </w:r>
      <w:r w:rsidR="008359E9">
        <w:rPr>
          <w:sz w:val="20"/>
          <w:szCs w:val="20"/>
          <w:lang w:val="en-GB" w:bidi="ar-SA"/>
        </w:rPr>
        <w:t xml:space="preserve"> an all-new bespoke EDS Architecture </w:t>
      </w:r>
      <w:r w:rsidR="00FC3982">
        <w:rPr>
          <w:sz w:val="20"/>
          <w:szCs w:val="20"/>
          <w:lang w:val="en-GB" w:bidi="ar-SA"/>
        </w:rPr>
        <w:t>to suit</w:t>
      </w:r>
      <w:r w:rsidR="008359E9">
        <w:rPr>
          <w:sz w:val="20"/>
          <w:szCs w:val="20"/>
          <w:lang w:val="en-GB" w:bidi="ar-SA"/>
        </w:rPr>
        <w:t xml:space="preserve"> the </w:t>
      </w:r>
      <w:r w:rsidR="00146555">
        <w:rPr>
          <w:sz w:val="20"/>
          <w:szCs w:val="20"/>
          <w:lang w:val="en-GB" w:bidi="ar-SA"/>
        </w:rPr>
        <w:t xml:space="preserve">unique </w:t>
      </w:r>
      <w:r w:rsidR="00706667">
        <w:rPr>
          <w:sz w:val="20"/>
          <w:szCs w:val="20"/>
          <w:lang w:val="en-GB" w:bidi="ar-SA"/>
        </w:rPr>
        <w:t>structure</w:t>
      </w:r>
      <w:r w:rsidR="00146555">
        <w:rPr>
          <w:sz w:val="20"/>
          <w:szCs w:val="20"/>
          <w:lang w:val="en-GB" w:bidi="ar-SA"/>
        </w:rPr>
        <w:t xml:space="preserve"> of the MP4-12C</w:t>
      </w:r>
      <w:r w:rsidR="001E4F45">
        <w:rPr>
          <w:sz w:val="20"/>
          <w:szCs w:val="20"/>
          <w:lang w:val="en-GB" w:bidi="ar-SA"/>
        </w:rPr>
        <w:t>;</w:t>
      </w:r>
      <w:r w:rsidR="00706667">
        <w:rPr>
          <w:sz w:val="20"/>
          <w:szCs w:val="20"/>
          <w:lang w:val="en-GB" w:bidi="ar-SA"/>
        </w:rPr>
        <w:t xml:space="preserve"> </w:t>
      </w:r>
      <w:r w:rsidR="008359E9">
        <w:rPr>
          <w:sz w:val="20"/>
          <w:szCs w:val="20"/>
          <w:lang w:val="en-GB" w:bidi="ar-SA"/>
        </w:rPr>
        <w:t xml:space="preserve">the use of </w:t>
      </w:r>
      <w:r w:rsidR="00071483">
        <w:rPr>
          <w:sz w:val="20"/>
          <w:szCs w:val="20"/>
          <w:lang w:val="en-GB" w:bidi="ar-SA"/>
        </w:rPr>
        <w:t>light-</w:t>
      </w:r>
      <w:r w:rsidR="00973687">
        <w:rPr>
          <w:sz w:val="20"/>
          <w:szCs w:val="20"/>
          <w:lang w:val="en-GB" w:bidi="ar-SA"/>
        </w:rPr>
        <w:t>weight materials</w:t>
      </w:r>
      <w:r w:rsidR="001E4F45">
        <w:rPr>
          <w:sz w:val="20"/>
          <w:szCs w:val="20"/>
          <w:lang w:val="en-GB" w:bidi="ar-SA"/>
        </w:rPr>
        <w:t xml:space="preserve"> being of paramount importance.</w:t>
      </w:r>
      <w:r w:rsidR="00973687">
        <w:rPr>
          <w:sz w:val="20"/>
          <w:szCs w:val="20"/>
          <w:lang w:val="en-GB" w:bidi="ar-SA"/>
        </w:rPr>
        <w:t xml:space="preserve">  This i</w:t>
      </w:r>
      <w:r w:rsidR="001E4F45">
        <w:rPr>
          <w:sz w:val="20"/>
          <w:szCs w:val="20"/>
          <w:lang w:val="en-GB" w:bidi="ar-SA"/>
        </w:rPr>
        <w:t>nvolved</w:t>
      </w:r>
      <w:r w:rsidR="00146555">
        <w:rPr>
          <w:sz w:val="20"/>
          <w:szCs w:val="20"/>
          <w:lang w:val="en-GB" w:bidi="ar-SA"/>
        </w:rPr>
        <w:t xml:space="preserve"> working</w:t>
      </w:r>
      <w:r>
        <w:rPr>
          <w:sz w:val="20"/>
          <w:szCs w:val="20"/>
          <w:lang w:val="en-GB" w:bidi="ar-SA"/>
        </w:rPr>
        <w:t xml:space="preserve"> closely with our </w:t>
      </w:r>
      <w:r w:rsidR="00013C76">
        <w:rPr>
          <w:sz w:val="20"/>
          <w:szCs w:val="20"/>
          <w:lang w:val="en-GB" w:bidi="ar-SA"/>
        </w:rPr>
        <w:t xml:space="preserve">Wiring, </w:t>
      </w:r>
      <w:r w:rsidR="00071483">
        <w:rPr>
          <w:sz w:val="20"/>
          <w:szCs w:val="20"/>
          <w:lang w:val="en-GB" w:bidi="ar-SA"/>
        </w:rPr>
        <w:t>Fuse box</w:t>
      </w:r>
      <w:r w:rsidR="00013C76">
        <w:rPr>
          <w:sz w:val="20"/>
          <w:szCs w:val="20"/>
          <w:lang w:val="en-GB" w:bidi="ar-SA"/>
        </w:rPr>
        <w:t xml:space="preserve"> and other sub-system </w:t>
      </w:r>
      <w:r>
        <w:rPr>
          <w:sz w:val="20"/>
          <w:szCs w:val="20"/>
          <w:lang w:val="en-GB" w:bidi="ar-SA"/>
        </w:rPr>
        <w:t>suppliers to</w:t>
      </w:r>
      <w:r w:rsidR="0069441E">
        <w:rPr>
          <w:sz w:val="20"/>
          <w:szCs w:val="20"/>
          <w:lang w:val="en-GB" w:bidi="ar-SA"/>
        </w:rPr>
        <w:t xml:space="preserve"> monitor and </w:t>
      </w:r>
      <w:r w:rsidR="00146555">
        <w:rPr>
          <w:sz w:val="20"/>
          <w:szCs w:val="20"/>
          <w:lang w:val="en-GB" w:bidi="ar-SA"/>
        </w:rPr>
        <w:t>achieve</w:t>
      </w:r>
      <w:r>
        <w:rPr>
          <w:sz w:val="20"/>
          <w:szCs w:val="20"/>
          <w:lang w:val="en-GB" w:bidi="ar-SA"/>
        </w:rPr>
        <w:t xml:space="preserve"> </w:t>
      </w:r>
      <w:r>
        <w:rPr>
          <w:color w:val="000000"/>
          <w:sz w:val="20"/>
          <w:szCs w:val="20"/>
        </w:rPr>
        <w:t>Engineering, Timing, C</w:t>
      </w:r>
      <w:r w:rsidRPr="00FC3982">
        <w:rPr>
          <w:color w:val="000000"/>
          <w:sz w:val="20"/>
          <w:szCs w:val="20"/>
        </w:rPr>
        <w:t xml:space="preserve">ost and </w:t>
      </w:r>
      <w:r>
        <w:rPr>
          <w:color w:val="000000"/>
          <w:sz w:val="20"/>
          <w:szCs w:val="20"/>
        </w:rPr>
        <w:t>W</w:t>
      </w:r>
      <w:r w:rsidRPr="00FC3982">
        <w:rPr>
          <w:color w:val="000000"/>
          <w:sz w:val="20"/>
          <w:szCs w:val="20"/>
        </w:rPr>
        <w:t>eight</w:t>
      </w:r>
      <w:r w:rsidR="001E4F45">
        <w:rPr>
          <w:color w:val="000000"/>
          <w:sz w:val="20"/>
          <w:szCs w:val="20"/>
        </w:rPr>
        <w:t xml:space="preserve"> targets</w:t>
      </w:r>
      <w:r w:rsidRPr="00FC3982">
        <w:rPr>
          <w:color w:val="000000"/>
          <w:sz w:val="20"/>
          <w:szCs w:val="20"/>
        </w:rPr>
        <w:t xml:space="preserve"> in </w:t>
      </w:r>
      <w:r w:rsidR="00146555">
        <w:rPr>
          <w:color w:val="000000"/>
          <w:sz w:val="20"/>
          <w:szCs w:val="20"/>
        </w:rPr>
        <w:t>line with</w:t>
      </w:r>
      <w:r w:rsidRPr="00FC3982">
        <w:rPr>
          <w:color w:val="000000"/>
          <w:sz w:val="20"/>
          <w:szCs w:val="20"/>
        </w:rPr>
        <w:t xml:space="preserve"> program </w:t>
      </w:r>
      <w:r w:rsidR="00D720AE">
        <w:rPr>
          <w:color w:val="000000"/>
          <w:sz w:val="20"/>
          <w:szCs w:val="20"/>
        </w:rPr>
        <w:t xml:space="preserve">directives. </w:t>
      </w:r>
    </w:p>
    <w:p w:rsidR="00D720AE" w:rsidRDefault="00D720AE" w:rsidP="00B73E12">
      <w:pPr>
        <w:ind w:left="330"/>
        <w:rPr>
          <w:color w:val="000000"/>
          <w:sz w:val="20"/>
          <w:szCs w:val="20"/>
        </w:rPr>
      </w:pPr>
    </w:p>
    <w:p w:rsidR="00FC3982" w:rsidRDefault="0069441E" w:rsidP="00B73E12">
      <w:pPr>
        <w:ind w:left="3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Within the role I was</w:t>
      </w:r>
      <w:r w:rsidR="00D720AE">
        <w:rPr>
          <w:color w:val="000000"/>
          <w:sz w:val="20"/>
          <w:szCs w:val="20"/>
        </w:rPr>
        <w:t xml:space="preserve"> responsible for the design of the Power Distribution / Fusing and Ground strategy, as well as Connector / Terminal selection which enabled me to utilize</w:t>
      </w:r>
      <w:r>
        <w:rPr>
          <w:color w:val="000000"/>
          <w:sz w:val="20"/>
          <w:szCs w:val="20"/>
        </w:rPr>
        <w:t>,</w:t>
      </w:r>
      <w:r w:rsidR="009D0379">
        <w:rPr>
          <w:color w:val="000000"/>
          <w:sz w:val="20"/>
          <w:szCs w:val="20"/>
        </w:rPr>
        <w:t xml:space="preserve"> where possible</w:t>
      </w:r>
      <w:r>
        <w:rPr>
          <w:color w:val="000000"/>
          <w:sz w:val="20"/>
          <w:szCs w:val="20"/>
        </w:rPr>
        <w:t>,</w:t>
      </w:r>
      <w:r w:rsidR="00D720AE">
        <w:rPr>
          <w:color w:val="000000"/>
          <w:sz w:val="20"/>
          <w:szCs w:val="20"/>
        </w:rPr>
        <w:t xml:space="preserve"> common components therefore reducing the investment</w:t>
      </w:r>
      <w:r>
        <w:rPr>
          <w:color w:val="000000"/>
          <w:sz w:val="20"/>
          <w:szCs w:val="20"/>
        </w:rPr>
        <w:t xml:space="preserve"> and tooling costs and providing a lower piece price.</w:t>
      </w:r>
    </w:p>
    <w:p w:rsidR="00B54C91" w:rsidRDefault="00B54C91" w:rsidP="00B73E12">
      <w:pPr>
        <w:ind w:left="330"/>
        <w:rPr>
          <w:sz w:val="20"/>
          <w:szCs w:val="20"/>
          <w:lang w:val="en-GB" w:bidi="ar-SA"/>
        </w:rPr>
      </w:pPr>
    </w:p>
    <w:p w:rsidR="00774B54" w:rsidRDefault="00074127" w:rsidP="00B54C91">
      <w:pPr>
        <w:ind w:left="330"/>
        <w:rPr>
          <w:color w:val="000000"/>
          <w:sz w:val="20"/>
          <w:szCs w:val="20"/>
        </w:rPr>
      </w:pPr>
      <w:r>
        <w:rPr>
          <w:sz w:val="20"/>
          <w:szCs w:val="20"/>
          <w:lang w:val="en-GB" w:bidi="ar-SA"/>
        </w:rPr>
        <w:t xml:space="preserve">In 2013 I was Project Leader for the 650S program, a diverse role taking responsibility for the preparation and presentation of KPI and associated material for Executive level review, co-ordinating the activities of other areas of the Electrical team, </w:t>
      </w:r>
      <w:r w:rsidR="000118A8">
        <w:rPr>
          <w:sz w:val="20"/>
          <w:szCs w:val="20"/>
          <w:lang w:val="en-GB" w:bidi="ar-SA"/>
        </w:rPr>
        <w:t>whilst e</w:t>
      </w:r>
      <w:r>
        <w:rPr>
          <w:sz w:val="20"/>
          <w:szCs w:val="20"/>
          <w:lang w:val="en-GB" w:bidi="ar-SA"/>
        </w:rPr>
        <w:t>ngineering the EDS changes</w:t>
      </w:r>
      <w:r w:rsidR="000118A8">
        <w:rPr>
          <w:sz w:val="20"/>
          <w:szCs w:val="20"/>
          <w:lang w:val="en-GB" w:bidi="ar-SA"/>
        </w:rPr>
        <w:t>.</w:t>
      </w:r>
    </w:p>
    <w:p w:rsidR="00774B54" w:rsidRDefault="00774B54" w:rsidP="008359E9">
      <w:pPr>
        <w:ind w:left="660"/>
        <w:rPr>
          <w:color w:val="000000"/>
          <w:sz w:val="20"/>
          <w:szCs w:val="20"/>
        </w:rPr>
      </w:pPr>
    </w:p>
    <w:p w:rsidR="009E6859" w:rsidRPr="00FC3982" w:rsidRDefault="009E6859" w:rsidP="00774B54">
      <w:pPr>
        <w:rPr>
          <w:sz w:val="20"/>
          <w:szCs w:val="20"/>
          <w:lang w:val="en-GB" w:bidi="ar-SA"/>
        </w:rPr>
      </w:pP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</w:p>
    <w:p w:rsidR="00C02DFC" w:rsidRDefault="00C02DFC">
      <w:pPr>
        <w:autoSpaceDE w:val="0"/>
        <w:autoSpaceDN w:val="0"/>
        <w:adjustRightInd w:val="0"/>
        <w:ind w:left="660" w:firstLine="60"/>
        <w:rPr>
          <w:i/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2001-</w:t>
      </w:r>
      <w:r w:rsidR="00682EFA">
        <w:rPr>
          <w:i/>
          <w:iCs/>
          <w:sz w:val="20"/>
          <w:szCs w:val="20"/>
          <w:lang w:val="en-GB" w:bidi="ar-SA"/>
        </w:rPr>
        <w:tab/>
      </w:r>
      <w:r w:rsidR="00682EFA">
        <w:rPr>
          <w:i/>
          <w:iCs/>
          <w:sz w:val="20"/>
          <w:szCs w:val="20"/>
          <w:lang w:val="en-GB" w:bidi="ar-SA"/>
        </w:rPr>
        <w:tab/>
        <w:t xml:space="preserve">EDS Design Engineer, Emerging Markets Development. Siemens-VDO Automotive / SY </w:t>
      </w:r>
    </w:p>
    <w:p w:rsidR="00146555" w:rsidRDefault="00C02DFC" w:rsidP="00146555">
      <w:pPr>
        <w:autoSpaceDE w:val="0"/>
        <w:autoSpaceDN w:val="0"/>
        <w:adjustRightInd w:val="0"/>
        <w:ind w:left="660" w:firstLine="60"/>
        <w:rPr>
          <w:i/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2008</w:t>
      </w:r>
      <w:r w:rsidR="00682EFA">
        <w:rPr>
          <w:i/>
          <w:iCs/>
          <w:sz w:val="20"/>
          <w:szCs w:val="20"/>
          <w:lang w:val="en-GB" w:bidi="ar-SA"/>
        </w:rPr>
        <w:tab/>
      </w:r>
      <w:r w:rsidR="00682EFA">
        <w:rPr>
          <w:i/>
          <w:iCs/>
          <w:sz w:val="20"/>
          <w:szCs w:val="20"/>
          <w:lang w:val="en-GB" w:bidi="ar-SA"/>
        </w:rPr>
        <w:tab/>
        <w:t>Systems Technologies</w:t>
      </w:r>
      <w:r w:rsidR="001E2EFA">
        <w:rPr>
          <w:i/>
          <w:iCs/>
          <w:sz w:val="20"/>
          <w:szCs w:val="20"/>
          <w:lang w:val="en-GB" w:bidi="ar-SA"/>
        </w:rPr>
        <w:t xml:space="preserve"> GMBH.</w:t>
      </w:r>
      <w:r w:rsidR="00682EFA">
        <w:rPr>
          <w:i/>
          <w:iCs/>
          <w:sz w:val="20"/>
          <w:szCs w:val="20"/>
          <w:lang w:val="en-GB" w:bidi="ar-SA"/>
        </w:rPr>
        <w:tab/>
      </w:r>
    </w:p>
    <w:p w:rsidR="00146555" w:rsidRDefault="00146555" w:rsidP="00146555">
      <w:pPr>
        <w:autoSpaceDE w:val="0"/>
        <w:autoSpaceDN w:val="0"/>
        <w:adjustRightInd w:val="0"/>
        <w:ind w:left="660" w:firstLine="60"/>
        <w:rPr>
          <w:i/>
          <w:iCs/>
          <w:sz w:val="20"/>
          <w:szCs w:val="20"/>
          <w:lang w:val="en-GB" w:bidi="ar-SA"/>
        </w:rPr>
      </w:pPr>
    </w:p>
    <w:p w:rsidR="00682EFA" w:rsidRDefault="00431E95" w:rsidP="00B73E12">
      <w:pPr>
        <w:autoSpaceDE w:val="0"/>
        <w:autoSpaceDN w:val="0"/>
        <w:adjustRightInd w:val="0"/>
        <w:ind w:left="330" w:firstLine="6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Starting </w:t>
      </w:r>
      <w:r w:rsidR="00682EFA">
        <w:rPr>
          <w:sz w:val="20"/>
          <w:szCs w:val="20"/>
          <w:lang w:val="en-GB" w:bidi="ar-SA"/>
        </w:rPr>
        <w:t xml:space="preserve">as Liaison Engineer for the Ford IKON China </w:t>
      </w:r>
      <w:r>
        <w:rPr>
          <w:sz w:val="20"/>
          <w:szCs w:val="20"/>
          <w:lang w:val="en-GB" w:bidi="ar-SA"/>
        </w:rPr>
        <w:t>program</w:t>
      </w:r>
      <w:r w:rsidR="00682EFA">
        <w:rPr>
          <w:sz w:val="20"/>
          <w:szCs w:val="20"/>
          <w:lang w:val="en-GB" w:bidi="ar-SA"/>
        </w:rPr>
        <w:t xml:space="preserve"> I enjoyed a good working r</w:t>
      </w:r>
      <w:r w:rsidR="00774B54">
        <w:rPr>
          <w:sz w:val="20"/>
          <w:szCs w:val="20"/>
          <w:lang w:val="en-GB" w:bidi="ar-SA"/>
        </w:rPr>
        <w:t>elationship with colleagues</w:t>
      </w:r>
      <w:r w:rsidR="00682EFA">
        <w:rPr>
          <w:sz w:val="20"/>
          <w:szCs w:val="20"/>
          <w:lang w:val="en-GB" w:bidi="ar-SA"/>
        </w:rPr>
        <w:t xml:space="preserve"> in Dunton and overseas in Germany, India and China. Responsibilities in the role included: Engineering design changes within cost targets whilst ensuring that the customers' requirements are met, DVP</w:t>
      </w:r>
      <w:r w:rsidR="009D4142">
        <w:rPr>
          <w:sz w:val="20"/>
          <w:szCs w:val="20"/>
          <w:lang w:val="en-GB" w:bidi="ar-SA"/>
        </w:rPr>
        <w:t xml:space="preserve"> planning, testing and sign-off and</w:t>
      </w:r>
      <w:r w:rsidR="00682EFA">
        <w:rPr>
          <w:sz w:val="20"/>
          <w:szCs w:val="20"/>
          <w:lang w:val="en-GB" w:bidi="ar-SA"/>
        </w:rPr>
        <w:t xml:space="preserve"> reworking harness</w:t>
      </w:r>
      <w:r w:rsidR="006E7906">
        <w:rPr>
          <w:sz w:val="20"/>
          <w:szCs w:val="20"/>
          <w:lang w:val="en-GB" w:bidi="ar-SA"/>
        </w:rPr>
        <w:t>es</w:t>
      </w:r>
      <w:r w:rsidR="00682EFA">
        <w:rPr>
          <w:sz w:val="20"/>
          <w:szCs w:val="20"/>
          <w:lang w:val="en-GB" w:bidi="ar-SA"/>
        </w:rPr>
        <w:t xml:space="preserve"> for early prototype vehicles. During CP builds in India </w:t>
      </w:r>
      <w:r w:rsidR="009D4142">
        <w:rPr>
          <w:sz w:val="20"/>
          <w:szCs w:val="20"/>
          <w:lang w:val="en-GB" w:bidi="ar-SA"/>
        </w:rPr>
        <w:t xml:space="preserve">and </w:t>
      </w:r>
      <w:r w:rsidR="00682EFA">
        <w:rPr>
          <w:sz w:val="20"/>
          <w:szCs w:val="20"/>
          <w:lang w:val="en-GB" w:bidi="ar-SA"/>
        </w:rPr>
        <w:t>China up to and including Job-1 I became lead launch engineer, represe</w:t>
      </w:r>
      <w:r w:rsidR="006E7906">
        <w:rPr>
          <w:sz w:val="20"/>
          <w:szCs w:val="20"/>
          <w:lang w:val="en-GB" w:bidi="ar-SA"/>
        </w:rPr>
        <w:t>nting Siemens VDO / SY Systems as a single-point-of-contact for the customer Ford Motor Company.</w:t>
      </w:r>
    </w:p>
    <w:p w:rsidR="00682EFA" w:rsidRDefault="00682EFA">
      <w:pPr>
        <w:autoSpaceDE w:val="0"/>
        <w:autoSpaceDN w:val="0"/>
        <w:adjustRightInd w:val="0"/>
        <w:ind w:left="1800" w:hanging="108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ab/>
      </w:r>
    </w:p>
    <w:p w:rsidR="00682EFA" w:rsidRDefault="00682EFA" w:rsidP="00B73E12">
      <w:pPr>
        <w:autoSpaceDE w:val="0"/>
        <w:autoSpaceDN w:val="0"/>
        <w:adjustRightInd w:val="0"/>
        <w:ind w:left="330" w:hanging="108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ab/>
        <w:t xml:space="preserve">After C195 I </w:t>
      </w:r>
      <w:r w:rsidR="006E7906">
        <w:rPr>
          <w:sz w:val="20"/>
          <w:szCs w:val="20"/>
          <w:lang w:val="en-GB" w:bidi="ar-SA"/>
        </w:rPr>
        <w:t>began work on Fiesta</w:t>
      </w:r>
      <w:r>
        <w:rPr>
          <w:sz w:val="20"/>
          <w:szCs w:val="20"/>
          <w:lang w:val="en-GB" w:bidi="ar-SA"/>
        </w:rPr>
        <w:t xml:space="preserve"> ST150 and DV6 in-cycle programs, and the </w:t>
      </w:r>
      <w:r w:rsidR="006E7906">
        <w:rPr>
          <w:sz w:val="20"/>
          <w:szCs w:val="20"/>
          <w:lang w:val="en-GB" w:bidi="ar-SA"/>
        </w:rPr>
        <w:t>Fusion</w:t>
      </w:r>
      <w:r>
        <w:rPr>
          <w:sz w:val="20"/>
          <w:szCs w:val="20"/>
          <w:lang w:val="en-GB" w:bidi="ar-SA"/>
        </w:rPr>
        <w:t xml:space="preserve"> India program. I had the responsibility of EDS Systems Engineering and Launch Engineer for the CP build phase in </w:t>
      </w:r>
      <w:proofErr w:type="spellStart"/>
      <w:r>
        <w:rPr>
          <w:sz w:val="20"/>
          <w:szCs w:val="20"/>
          <w:lang w:val="en-GB" w:bidi="ar-SA"/>
        </w:rPr>
        <w:t>Aveley</w:t>
      </w:r>
      <w:proofErr w:type="spellEnd"/>
      <w:r>
        <w:rPr>
          <w:sz w:val="20"/>
          <w:szCs w:val="20"/>
          <w:lang w:val="en-GB" w:bidi="ar-SA"/>
        </w:rPr>
        <w:t xml:space="preserve">, and HTFB and Job 1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  <w:lang w:val="en-GB" w:bidi="ar-SA"/>
            </w:rPr>
            <w:t>India</w:t>
          </w:r>
        </w:smartTag>
      </w:smartTag>
      <w:r>
        <w:rPr>
          <w:sz w:val="20"/>
          <w:szCs w:val="20"/>
          <w:lang w:val="en-GB" w:bidi="ar-SA"/>
        </w:rPr>
        <w:t xml:space="preserve">. </w:t>
      </w:r>
    </w:p>
    <w:p w:rsidR="00682EFA" w:rsidRDefault="00682EFA" w:rsidP="00B73E12">
      <w:pPr>
        <w:autoSpaceDE w:val="0"/>
        <w:autoSpaceDN w:val="0"/>
        <w:adjustRightInd w:val="0"/>
        <w:ind w:left="330" w:hanging="1080"/>
        <w:rPr>
          <w:sz w:val="20"/>
          <w:szCs w:val="20"/>
          <w:lang w:val="en-GB" w:bidi="ar-SA"/>
        </w:rPr>
      </w:pPr>
    </w:p>
    <w:p w:rsidR="00682EFA" w:rsidRDefault="00682EFA" w:rsidP="00B73E12">
      <w:pPr>
        <w:autoSpaceDE w:val="0"/>
        <w:autoSpaceDN w:val="0"/>
        <w:adjustRightInd w:val="0"/>
        <w:ind w:left="330" w:hanging="1080"/>
        <w:rPr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 xml:space="preserve"> </w:t>
      </w:r>
      <w:r>
        <w:rPr>
          <w:i/>
          <w:iCs/>
          <w:sz w:val="20"/>
          <w:szCs w:val="20"/>
          <w:lang w:val="en-GB" w:bidi="ar-SA"/>
        </w:rPr>
        <w:tab/>
      </w:r>
      <w:r w:rsidR="00BD0907">
        <w:rPr>
          <w:iCs/>
          <w:sz w:val="20"/>
          <w:szCs w:val="20"/>
          <w:lang w:val="en-GB" w:bidi="ar-SA"/>
        </w:rPr>
        <w:t xml:space="preserve">In 2004 I started work on the </w:t>
      </w:r>
      <w:r>
        <w:rPr>
          <w:iCs/>
          <w:sz w:val="20"/>
          <w:szCs w:val="20"/>
          <w:lang w:val="en-GB" w:bidi="ar-SA"/>
        </w:rPr>
        <w:t xml:space="preserve">2005 </w:t>
      </w:r>
      <w:proofErr w:type="spellStart"/>
      <w:r>
        <w:rPr>
          <w:iCs/>
          <w:sz w:val="20"/>
          <w:szCs w:val="20"/>
          <w:lang w:val="en-GB" w:bidi="ar-SA"/>
        </w:rPr>
        <w:t>Ka</w:t>
      </w:r>
      <w:proofErr w:type="spellEnd"/>
      <w:r>
        <w:rPr>
          <w:iCs/>
          <w:sz w:val="20"/>
          <w:szCs w:val="20"/>
          <w:lang w:val="en-GB" w:bidi="ar-SA"/>
        </w:rPr>
        <w:t xml:space="preserve"> Extension program. In this role I became the main custo</w:t>
      </w:r>
      <w:r w:rsidR="009D4142">
        <w:rPr>
          <w:iCs/>
          <w:sz w:val="20"/>
          <w:szCs w:val="20"/>
          <w:lang w:val="en-GB" w:bidi="ar-SA"/>
        </w:rPr>
        <w:t>mer contact for EDS engineering</w:t>
      </w:r>
      <w:r>
        <w:rPr>
          <w:iCs/>
          <w:sz w:val="20"/>
          <w:szCs w:val="20"/>
          <w:lang w:val="en-GB" w:bidi="ar-SA"/>
        </w:rPr>
        <w:t>. I was also responsible for the EDS System a</w:t>
      </w:r>
      <w:r w:rsidR="00431E95">
        <w:rPr>
          <w:iCs/>
          <w:sz w:val="20"/>
          <w:szCs w:val="20"/>
          <w:lang w:val="en-GB" w:bidi="ar-SA"/>
        </w:rPr>
        <w:t>rchitecture and the DVP</w:t>
      </w:r>
      <w:r w:rsidR="00C02DFC">
        <w:rPr>
          <w:iCs/>
          <w:sz w:val="20"/>
          <w:szCs w:val="20"/>
          <w:lang w:val="en-GB" w:bidi="ar-SA"/>
        </w:rPr>
        <w:t xml:space="preserve"> Sign O</w:t>
      </w:r>
      <w:r>
        <w:rPr>
          <w:iCs/>
          <w:sz w:val="20"/>
          <w:szCs w:val="20"/>
          <w:lang w:val="en-GB" w:bidi="ar-SA"/>
        </w:rPr>
        <w:t xml:space="preserve">ff testing. </w:t>
      </w:r>
    </w:p>
    <w:p w:rsidR="009D4142" w:rsidRDefault="009D4142" w:rsidP="00B73E12">
      <w:pPr>
        <w:autoSpaceDE w:val="0"/>
        <w:autoSpaceDN w:val="0"/>
        <w:adjustRightInd w:val="0"/>
        <w:ind w:left="330" w:hanging="1080"/>
        <w:rPr>
          <w:iCs/>
          <w:sz w:val="20"/>
          <w:szCs w:val="20"/>
          <w:lang w:val="en-GB" w:bidi="ar-SA"/>
        </w:rPr>
      </w:pPr>
    </w:p>
    <w:p w:rsidR="00682EFA" w:rsidRDefault="00682EFA" w:rsidP="00B73E12">
      <w:pPr>
        <w:autoSpaceDE w:val="0"/>
        <w:autoSpaceDN w:val="0"/>
        <w:adjustRightInd w:val="0"/>
        <w:ind w:left="330" w:hanging="1080"/>
        <w:rPr>
          <w:iCs/>
          <w:sz w:val="20"/>
          <w:szCs w:val="20"/>
          <w:lang w:val="en-GB" w:bidi="ar-SA"/>
        </w:rPr>
      </w:pPr>
      <w:r>
        <w:rPr>
          <w:iCs/>
          <w:sz w:val="20"/>
          <w:szCs w:val="20"/>
          <w:lang w:val="en-GB" w:bidi="ar-SA"/>
        </w:rPr>
        <w:tab/>
      </w:r>
      <w:r w:rsidR="00FA2791">
        <w:rPr>
          <w:iCs/>
          <w:sz w:val="20"/>
          <w:szCs w:val="20"/>
          <w:lang w:val="en-GB" w:bidi="ar-SA"/>
        </w:rPr>
        <w:t xml:space="preserve">In late </w:t>
      </w:r>
      <w:r>
        <w:rPr>
          <w:iCs/>
          <w:sz w:val="20"/>
          <w:szCs w:val="20"/>
          <w:lang w:val="en-GB" w:bidi="ar-SA"/>
        </w:rPr>
        <w:t xml:space="preserve">2005 </w:t>
      </w:r>
      <w:r w:rsidR="00FA2791">
        <w:rPr>
          <w:iCs/>
          <w:sz w:val="20"/>
          <w:szCs w:val="20"/>
          <w:lang w:val="en-GB" w:bidi="ar-SA"/>
        </w:rPr>
        <w:t>I began</w:t>
      </w:r>
      <w:r w:rsidR="00C02DFC">
        <w:rPr>
          <w:iCs/>
          <w:sz w:val="20"/>
          <w:szCs w:val="20"/>
          <w:lang w:val="en-GB" w:bidi="ar-SA"/>
        </w:rPr>
        <w:t xml:space="preserve"> working</w:t>
      </w:r>
      <w:r w:rsidR="001E2EFA">
        <w:rPr>
          <w:iCs/>
          <w:sz w:val="20"/>
          <w:szCs w:val="20"/>
          <w:lang w:val="en-GB" w:bidi="ar-SA"/>
        </w:rPr>
        <w:t xml:space="preserve"> in a larger team</w:t>
      </w:r>
      <w:r w:rsidR="00C02DFC">
        <w:rPr>
          <w:iCs/>
          <w:sz w:val="20"/>
          <w:szCs w:val="20"/>
          <w:lang w:val="en-GB" w:bidi="ar-SA"/>
        </w:rPr>
        <w:t xml:space="preserve"> o</w:t>
      </w:r>
      <w:r>
        <w:rPr>
          <w:iCs/>
          <w:sz w:val="20"/>
          <w:szCs w:val="20"/>
          <w:lang w:val="en-GB" w:bidi="ar-SA"/>
        </w:rPr>
        <w:t>n the fo</w:t>
      </w:r>
      <w:r w:rsidR="00C02DFC">
        <w:rPr>
          <w:iCs/>
          <w:sz w:val="20"/>
          <w:szCs w:val="20"/>
          <w:lang w:val="en-GB" w:bidi="ar-SA"/>
        </w:rPr>
        <w:t>u</w:t>
      </w:r>
      <w:r>
        <w:rPr>
          <w:iCs/>
          <w:sz w:val="20"/>
          <w:szCs w:val="20"/>
          <w:lang w:val="en-GB" w:bidi="ar-SA"/>
        </w:rPr>
        <w:t>rth</w:t>
      </w:r>
      <w:r w:rsidR="00C02DFC">
        <w:rPr>
          <w:iCs/>
          <w:sz w:val="20"/>
          <w:szCs w:val="20"/>
          <w:lang w:val="en-GB" w:bidi="ar-SA"/>
        </w:rPr>
        <w:t xml:space="preserve"> generation</w:t>
      </w:r>
      <w:r>
        <w:rPr>
          <w:iCs/>
          <w:sz w:val="20"/>
          <w:szCs w:val="20"/>
          <w:lang w:val="en-GB" w:bidi="ar-SA"/>
        </w:rPr>
        <w:t xml:space="preserve"> Fiesta program as EDS systems engineer.</w:t>
      </w:r>
    </w:p>
    <w:p w:rsidR="009D4142" w:rsidRDefault="00682EFA" w:rsidP="00B73E12">
      <w:pPr>
        <w:autoSpaceDE w:val="0"/>
        <w:autoSpaceDN w:val="0"/>
        <w:adjustRightInd w:val="0"/>
        <w:ind w:left="330"/>
        <w:rPr>
          <w:iCs/>
          <w:sz w:val="20"/>
          <w:szCs w:val="20"/>
          <w:lang w:val="en-GB" w:bidi="ar-SA"/>
        </w:rPr>
      </w:pPr>
      <w:r>
        <w:rPr>
          <w:iCs/>
          <w:sz w:val="20"/>
          <w:szCs w:val="20"/>
          <w:lang w:val="en-GB" w:bidi="ar-SA"/>
        </w:rPr>
        <w:t xml:space="preserve">Main tasks in this project </w:t>
      </w:r>
      <w:r w:rsidR="00774B54">
        <w:rPr>
          <w:iCs/>
          <w:sz w:val="20"/>
          <w:szCs w:val="20"/>
          <w:lang w:val="en-GB" w:bidi="ar-SA"/>
        </w:rPr>
        <w:t>were</w:t>
      </w:r>
      <w:r>
        <w:rPr>
          <w:iCs/>
          <w:sz w:val="20"/>
          <w:szCs w:val="20"/>
          <w:lang w:val="en-GB" w:bidi="ar-SA"/>
        </w:rPr>
        <w:t xml:space="preserve"> the design of </w:t>
      </w:r>
      <w:r w:rsidR="009D4142">
        <w:rPr>
          <w:iCs/>
          <w:sz w:val="20"/>
          <w:szCs w:val="20"/>
          <w:lang w:val="en-GB" w:bidi="ar-SA"/>
        </w:rPr>
        <w:t xml:space="preserve">prototype level </w:t>
      </w:r>
      <w:r>
        <w:rPr>
          <w:iCs/>
          <w:sz w:val="20"/>
          <w:szCs w:val="20"/>
          <w:lang w:val="en-GB" w:bidi="ar-SA"/>
        </w:rPr>
        <w:t>Electrical Test boar</w:t>
      </w:r>
      <w:r w:rsidR="00B30C17">
        <w:rPr>
          <w:iCs/>
          <w:sz w:val="20"/>
          <w:szCs w:val="20"/>
          <w:lang w:val="en-GB" w:bidi="ar-SA"/>
        </w:rPr>
        <w:t>ds, Fusing and Ground architecture</w:t>
      </w:r>
      <w:r w:rsidR="00FA2791">
        <w:rPr>
          <w:iCs/>
          <w:sz w:val="20"/>
          <w:szCs w:val="20"/>
          <w:lang w:val="en-GB" w:bidi="ar-SA"/>
        </w:rPr>
        <w:t>.</w:t>
      </w:r>
      <w:r w:rsidR="00774B54">
        <w:rPr>
          <w:iCs/>
          <w:sz w:val="20"/>
          <w:szCs w:val="20"/>
          <w:lang w:val="en-GB" w:bidi="ar-SA"/>
        </w:rPr>
        <w:t xml:space="preserve"> </w:t>
      </w:r>
      <w:r w:rsidR="00FA2791">
        <w:rPr>
          <w:iCs/>
          <w:sz w:val="20"/>
          <w:szCs w:val="20"/>
          <w:lang w:val="en-GB" w:bidi="ar-SA"/>
        </w:rPr>
        <w:t xml:space="preserve">In 2007 </w:t>
      </w:r>
      <w:r>
        <w:rPr>
          <w:iCs/>
          <w:sz w:val="20"/>
          <w:szCs w:val="20"/>
          <w:lang w:val="en-GB" w:bidi="ar-SA"/>
        </w:rPr>
        <w:t xml:space="preserve">I </w:t>
      </w:r>
      <w:r w:rsidR="00FA2791">
        <w:rPr>
          <w:iCs/>
          <w:sz w:val="20"/>
          <w:szCs w:val="20"/>
          <w:lang w:val="en-GB" w:bidi="ar-SA"/>
        </w:rPr>
        <w:t>was based in the Ford plant in Cologne,</w:t>
      </w:r>
      <w:r>
        <w:rPr>
          <w:iCs/>
          <w:sz w:val="20"/>
          <w:szCs w:val="20"/>
          <w:lang w:val="en-GB" w:bidi="ar-SA"/>
        </w:rPr>
        <w:t xml:space="preserve"> co-ordinating the CP builds, an</w:t>
      </w:r>
      <w:r w:rsidR="009D4142">
        <w:rPr>
          <w:iCs/>
          <w:sz w:val="20"/>
          <w:szCs w:val="20"/>
          <w:lang w:val="en-GB" w:bidi="ar-SA"/>
        </w:rPr>
        <w:t xml:space="preserve">d carrying out end-of-line sign-off. </w:t>
      </w:r>
    </w:p>
    <w:p w:rsidR="009D4142" w:rsidRDefault="009D4142" w:rsidP="00B73E12">
      <w:pPr>
        <w:autoSpaceDE w:val="0"/>
        <w:autoSpaceDN w:val="0"/>
        <w:adjustRightInd w:val="0"/>
        <w:ind w:left="330"/>
        <w:rPr>
          <w:iCs/>
          <w:sz w:val="20"/>
          <w:szCs w:val="20"/>
          <w:lang w:val="en-GB" w:bidi="ar-SA"/>
        </w:rPr>
      </w:pPr>
      <w:r>
        <w:rPr>
          <w:iCs/>
          <w:sz w:val="20"/>
          <w:szCs w:val="20"/>
          <w:lang w:val="en-GB" w:bidi="ar-SA"/>
        </w:rPr>
        <w:t xml:space="preserve">In Early 2008 I </w:t>
      </w:r>
      <w:r w:rsidR="00856A31">
        <w:rPr>
          <w:iCs/>
          <w:sz w:val="20"/>
          <w:szCs w:val="20"/>
          <w:lang w:val="en-GB" w:bidi="ar-SA"/>
        </w:rPr>
        <w:t>was</w:t>
      </w:r>
      <w:r>
        <w:rPr>
          <w:iCs/>
          <w:sz w:val="20"/>
          <w:szCs w:val="20"/>
          <w:lang w:val="en-GB" w:bidi="ar-SA"/>
        </w:rPr>
        <w:t xml:space="preserve"> responsible for EDS </w:t>
      </w:r>
      <w:r w:rsidR="00856A31">
        <w:rPr>
          <w:iCs/>
          <w:sz w:val="20"/>
          <w:szCs w:val="20"/>
          <w:lang w:val="en-GB" w:bidi="ar-SA"/>
        </w:rPr>
        <w:t>engineering</w:t>
      </w:r>
      <w:r>
        <w:rPr>
          <w:iCs/>
          <w:sz w:val="20"/>
          <w:szCs w:val="20"/>
          <w:lang w:val="en-GB" w:bidi="ar-SA"/>
        </w:rPr>
        <w:t xml:space="preserve"> of DSG transmission and Stage 5 Diesel in the new Fiesta.</w:t>
      </w: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2"/>
          <w:szCs w:val="20"/>
          <w:lang w:val="en-GB" w:bidi="ar-SA"/>
        </w:rPr>
      </w:pP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1999-200</w:t>
      </w:r>
      <w:r w:rsidR="00B72C68">
        <w:rPr>
          <w:i/>
          <w:iCs/>
          <w:sz w:val="20"/>
          <w:szCs w:val="20"/>
          <w:lang w:val="en-GB" w:bidi="ar-SA"/>
        </w:rPr>
        <w:t>1</w:t>
      </w:r>
      <w:r>
        <w:rPr>
          <w:i/>
          <w:iCs/>
          <w:sz w:val="20"/>
          <w:szCs w:val="20"/>
          <w:lang w:val="en-GB" w:bidi="ar-SA"/>
        </w:rPr>
        <w:tab/>
        <w:t>Wire Harness Des</w:t>
      </w:r>
      <w:r w:rsidR="001E2EFA">
        <w:rPr>
          <w:i/>
          <w:iCs/>
          <w:sz w:val="20"/>
          <w:szCs w:val="20"/>
          <w:lang w:val="en-GB" w:bidi="ar-SA"/>
        </w:rPr>
        <w:t xml:space="preserve">ign Engineer.   Lear Automotive UK and </w:t>
      </w:r>
      <w:r w:rsidR="00B72C68">
        <w:rPr>
          <w:i/>
          <w:iCs/>
          <w:sz w:val="20"/>
          <w:szCs w:val="20"/>
          <w:lang w:val="en-GB" w:bidi="ar-SA"/>
        </w:rPr>
        <w:t xml:space="preserve"> Cologne, Germany.</w:t>
      </w:r>
    </w:p>
    <w:p w:rsidR="00682EFA" w:rsidRDefault="00682EFA">
      <w:pPr>
        <w:autoSpaceDE w:val="0"/>
        <w:autoSpaceDN w:val="0"/>
        <w:adjustRightInd w:val="0"/>
        <w:ind w:left="1800"/>
        <w:rPr>
          <w:sz w:val="20"/>
          <w:szCs w:val="20"/>
          <w:lang w:val="en-GB" w:bidi="ar-SA"/>
        </w:rPr>
      </w:pPr>
    </w:p>
    <w:p w:rsidR="00682EFA" w:rsidRDefault="00071483" w:rsidP="00B73E12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 </w:t>
      </w:r>
      <w:r w:rsidR="00682EFA">
        <w:rPr>
          <w:sz w:val="20"/>
          <w:szCs w:val="20"/>
          <w:lang w:val="en-GB" w:bidi="ar-SA"/>
        </w:rPr>
        <w:t xml:space="preserve">Responsible for the Planning, Routing and System Architecture of the Interior Wiring for the C212 Ford Focus MPV program </w:t>
      </w:r>
      <w:r w:rsidR="00B30C17">
        <w:rPr>
          <w:sz w:val="20"/>
          <w:szCs w:val="20"/>
          <w:lang w:val="en-GB" w:bidi="ar-SA"/>
        </w:rPr>
        <w:t xml:space="preserve">at Ford, Dunton </w:t>
      </w:r>
      <w:r w:rsidR="00682EFA">
        <w:rPr>
          <w:sz w:val="20"/>
          <w:szCs w:val="20"/>
          <w:lang w:val="en-GB" w:bidi="ar-SA"/>
        </w:rPr>
        <w:t>before it was cancelled. I then moved back to Cologne to pick-up work on the new C214 program.</w:t>
      </w:r>
      <w:r w:rsidR="00BE4825">
        <w:rPr>
          <w:sz w:val="20"/>
          <w:szCs w:val="20"/>
          <w:lang w:val="en-GB" w:bidi="ar-SA"/>
        </w:rPr>
        <w:t xml:space="preserve"> </w:t>
      </w:r>
      <w:r w:rsidR="00682EFA">
        <w:rPr>
          <w:sz w:val="20"/>
          <w:szCs w:val="20"/>
          <w:lang w:val="en-GB" w:bidi="ar-SA"/>
        </w:rPr>
        <w:t>Whilst in Cologne I was responsible for the Gasoline and Dies</w:t>
      </w:r>
      <w:r w:rsidR="001E2EFA">
        <w:rPr>
          <w:sz w:val="20"/>
          <w:szCs w:val="20"/>
          <w:lang w:val="en-GB" w:bidi="ar-SA"/>
        </w:rPr>
        <w:t>el engine wiring as well as early</w:t>
      </w:r>
      <w:r w:rsidR="00682EFA">
        <w:rPr>
          <w:sz w:val="20"/>
          <w:szCs w:val="20"/>
          <w:lang w:val="en-GB" w:bidi="ar-SA"/>
        </w:rPr>
        <w:t xml:space="preserve"> level prototypes that Ford were building </w:t>
      </w:r>
      <w:r w:rsidR="001E2EFA">
        <w:rPr>
          <w:sz w:val="20"/>
          <w:szCs w:val="20"/>
          <w:lang w:val="en-GB" w:bidi="ar-SA"/>
        </w:rPr>
        <w:t xml:space="preserve">and evaluating </w:t>
      </w:r>
      <w:r w:rsidR="00682EFA">
        <w:rPr>
          <w:sz w:val="20"/>
          <w:szCs w:val="20"/>
          <w:lang w:val="en-GB" w:bidi="ar-SA"/>
        </w:rPr>
        <w:t xml:space="preserve">at the time. </w:t>
      </w:r>
    </w:p>
    <w:p w:rsidR="00B72C68" w:rsidRDefault="00B72C68">
      <w:pPr>
        <w:autoSpaceDE w:val="0"/>
        <w:autoSpaceDN w:val="0"/>
        <w:adjustRightInd w:val="0"/>
        <w:ind w:left="660"/>
        <w:rPr>
          <w:i/>
          <w:iCs/>
          <w:sz w:val="20"/>
          <w:szCs w:val="20"/>
          <w:lang w:val="en-GB" w:bidi="ar-SA"/>
        </w:rPr>
      </w:pP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  <w:proofErr w:type="gramStart"/>
      <w:r>
        <w:rPr>
          <w:i/>
          <w:iCs/>
          <w:sz w:val="20"/>
          <w:szCs w:val="20"/>
          <w:lang w:val="en-GB" w:bidi="ar-SA"/>
        </w:rPr>
        <w:t>1998-1999</w:t>
      </w:r>
      <w:r>
        <w:rPr>
          <w:i/>
          <w:iCs/>
          <w:sz w:val="20"/>
          <w:szCs w:val="20"/>
          <w:lang w:val="en-GB" w:bidi="ar-SA"/>
        </w:rPr>
        <w:tab/>
        <w:t>Wire Harness Design Engineer.</w:t>
      </w:r>
      <w:proofErr w:type="gramEnd"/>
      <w:r>
        <w:rPr>
          <w:i/>
          <w:iCs/>
          <w:sz w:val="20"/>
          <w:szCs w:val="20"/>
          <w:lang w:val="en-GB" w:bidi="ar-SA"/>
        </w:rPr>
        <w:t xml:space="preserve">   EDS Yazaki GMBH.</w:t>
      </w:r>
      <w:r w:rsidR="00B72C68">
        <w:rPr>
          <w:i/>
          <w:iCs/>
          <w:sz w:val="20"/>
          <w:szCs w:val="20"/>
          <w:lang w:val="en-GB" w:bidi="ar-SA"/>
        </w:rPr>
        <w:t xml:space="preserve"> Cologne, Germany.</w:t>
      </w:r>
    </w:p>
    <w:p w:rsidR="00682EFA" w:rsidRDefault="00682EFA">
      <w:pPr>
        <w:autoSpaceDE w:val="0"/>
        <w:autoSpaceDN w:val="0"/>
        <w:adjustRightInd w:val="0"/>
        <w:ind w:left="1800"/>
        <w:rPr>
          <w:sz w:val="20"/>
          <w:szCs w:val="20"/>
          <w:lang w:val="en-GB" w:bidi="ar-SA"/>
        </w:rPr>
      </w:pPr>
    </w:p>
    <w:p w:rsidR="00682EFA" w:rsidRDefault="00071483" w:rsidP="00B73E12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 </w:t>
      </w:r>
      <w:r w:rsidR="00B30C17">
        <w:rPr>
          <w:sz w:val="20"/>
          <w:szCs w:val="20"/>
          <w:lang w:val="en-GB" w:bidi="ar-SA"/>
        </w:rPr>
        <w:t>U</w:t>
      </w:r>
      <w:r w:rsidR="00682EFA">
        <w:rPr>
          <w:sz w:val="20"/>
          <w:szCs w:val="20"/>
          <w:lang w:val="en-GB" w:bidi="ar-SA"/>
        </w:rPr>
        <w:t xml:space="preserve">pon joining the CD132 program my responsibilities </w:t>
      </w:r>
      <w:r w:rsidR="00FA2791">
        <w:rPr>
          <w:sz w:val="20"/>
          <w:szCs w:val="20"/>
          <w:lang w:val="en-GB" w:bidi="ar-SA"/>
        </w:rPr>
        <w:t>w</w:t>
      </w:r>
      <w:r w:rsidR="00682EFA">
        <w:rPr>
          <w:sz w:val="20"/>
          <w:szCs w:val="20"/>
          <w:lang w:val="en-GB" w:bidi="ar-SA"/>
        </w:rPr>
        <w:t>ere to take over the design of the Head Liner and Seat Harness's, working alongside</w:t>
      </w:r>
      <w:r w:rsidR="009564E0">
        <w:rPr>
          <w:sz w:val="20"/>
          <w:szCs w:val="20"/>
          <w:lang w:val="en-GB" w:bidi="ar-SA"/>
        </w:rPr>
        <w:t xml:space="preserve"> engineers from Johnson Controls and Lear</w:t>
      </w:r>
      <w:r w:rsidR="00682EFA">
        <w:rPr>
          <w:sz w:val="20"/>
          <w:szCs w:val="20"/>
          <w:lang w:val="en-GB" w:bidi="ar-SA"/>
        </w:rPr>
        <w:t>. I was also responsible for the co-ordination of Installation Sketches.</w:t>
      </w:r>
    </w:p>
    <w:p w:rsidR="00682EFA" w:rsidRDefault="00682EFA" w:rsidP="00B73E12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I was responsible for co-ordinating and scheduling the reworking of harnesses as per vehicle sequence and representing the E</w:t>
      </w:r>
      <w:r w:rsidR="00B30C17">
        <w:rPr>
          <w:sz w:val="20"/>
          <w:szCs w:val="20"/>
          <w:lang w:val="en-GB" w:bidi="ar-SA"/>
        </w:rPr>
        <w:t xml:space="preserve">DS team during vehicle sign-off at the CP build phase in </w:t>
      </w:r>
      <w:proofErr w:type="spellStart"/>
      <w:r w:rsidR="00B30C17">
        <w:rPr>
          <w:sz w:val="20"/>
          <w:szCs w:val="20"/>
          <w:lang w:val="en-GB" w:bidi="ar-SA"/>
        </w:rPr>
        <w:t>Aveley</w:t>
      </w:r>
      <w:proofErr w:type="spellEnd"/>
      <w:r w:rsidR="00B30C17">
        <w:rPr>
          <w:sz w:val="20"/>
          <w:szCs w:val="20"/>
          <w:lang w:val="en-GB" w:bidi="ar-SA"/>
        </w:rPr>
        <w:t>, Essex,</w:t>
      </w:r>
    </w:p>
    <w:p w:rsidR="00682EFA" w:rsidRDefault="00682EFA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</w:p>
    <w:p w:rsidR="00682EFA" w:rsidRDefault="00682EFA" w:rsidP="00071483">
      <w:pPr>
        <w:autoSpaceDE w:val="0"/>
        <w:autoSpaceDN w:val="0"/>
        <w:adjustRightInd w:val="0"/>
        <w:ind w:left="1800" w:hanging="1080"/>
        <w:rPr>
          <w:i/>
          <w:iCs/>
          <w:sz w:val="20"/>
          <w:szCs w:val="20"/>
          <w:lang w:val="en-GB" w:bidi="ar-SA"/>
        </w:rPr>
      </w:pPr>
      <w:r>
        <w:rPr>
          <w:i/>
          <w:iCs/>
          <w:sz w:val="20"/>
          <w:szCs w:val="20"/>
          <w:lang w:val="en-GB" w:bidi="ar-SA"/>
        </w:rPr>
        <w:t>1994-1998</w:t>
      </w:r>
      <w:r>
        <w:rPr>
          <w:i/>
          <w:iCs/>
          <w:sz w:val="20"/>
          <w:szCs w:val="20"/>
          <w:lang w:val="en-GB" w:bidi="ar-SA"/>
        </w:rPr>
        <w:tab/>
        <w:t xml:space="preserve">Apprentice Motor Vehicle </w:t>
      </w:r>
      <w:proofErr w:type="gramStart"/>
      <w:r>
        <w:rPr>
          <w:i/>
          <w:iCs/>
          <w:sz w:val="20"/>
          <w:szCs w:val="20"/>
          <w:lang w:val="en-GB" w:bidi="ar-SA"/>
        </w:rPr>
        <w:t>Technician</w:t>
      </w:r>
      <w:proofErr w:type="gramEnd"/>
      <w:r>
        <w:rPr>
          <w:i/>
          <w:iCs/>
          <w:sz w:val="20"/>
          <w:szCs w:val="20"/>
          <w:lang w:val="en-GB" w:bidi="ar-SA"/>
        </w:rPr>
        <w:t>.  Metropolitan Police Service.</w:t>
      </w:r>
    </w:p>
    <w:p w:rsidR="00682EFA" w:rsidRDefault="00682EFA">
      <w:pPr>
        <w:autoSpaceDE w:val="0"/>
        <w:autoSpaceDN w:val="0"/>
        <w:adjustRightInd w:val="0"/>
        <w:ind w:left="1800"/>
        <w:rPr>
          <w:sz w:val="20"/>
          <w:szCs w:val="20"/>
          <w:lang w:val="en-GB" w:bidi="ar-SA"/>
        </w:rPr>
      </w:pPr>
    </w:p>
    <w:p w:rsidR="00682EFA" w:rsidRDefault="00071483" w:rsidP="00071483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 </w:t>
      </w:r>
      <w:r w:rsidR="00682EFA">
        <w:rPr>
          <w:sz w:val="20"/>
          <w:szCs w:val="20"/>
          <w:lang w:val="en-GB" w:bidi="ar-SA"/>
        </w:rPr>
        <w:t xml:space="preserve">Starting with basic training and understating of </w:t>
      </w:r>
      <w:r w:rsidR="00AF1CB3">
        <w:rPr>
          <w:sz w:val="20"/>
          <w:szCs w:val="20"/>
          <w:lang w:val="en-GB" w:bidi="ar-SA"/>
        </w:rPr>
        <w:t>automotive</w:t>
      </w:r>
      <w:r w:rsidR="00682EFA">
        <w:rPr>
          <w:sz w:val="20"/>
          <w:szCs w:val="20"/>
          <w:lang w:val="en-GB" w:bidi="ar-SA"/>
        </w:rPr>
        <w:t xml:space="preserve"> systems, including theory and practical examinations.</w:t>
      </w:r>
    </w:p>
    <w:p w:rsidR="00682EFA" w:rsidRDefault="00AF1CB3" w:rsidP="00071483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Servicing and Repairing the MPS</w:t>
      </w:r>
      <w:r w:rsidR="00682EFA">
        <w:rPr>
          <w:sz w:val="20"/>
          <w:szCs w:val="20"/>
          <w:lang w:val="en-GB" w:bidi="ar-SA"/>
        </w:rPr>
        <w:t xml:space="preserve"> varied and ever changing fleet including undercover surveillance and covert vehicles.</w:t>
      </w:r>
    </w:p>
    <w:p w:rsidR="00682EFA" w:rsidRDefault="00682EFA" w:rsidP="00071483">
      <w:pPr>
        <w:autoSpaceDE w:val="0"/>
        <w:autoSpaceDN w:val="0"/>
        <w:adjustRightInd w:val="0"/>
        <w:ind w:left="330"/>
        <w:rPr>
          <w:sz w:val="22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Prepare new vehicles from the </w:t>
      </w:r>
      <w:r w:rsidR="00AF1CB3">
        <w:rPr>
          <w:sz w:val="20"/>
          <w:szCs w:val="20"/>
          <w:lang w:val="en-GB" w:bidi="ar-SA"/>
        </w:rPr>
        <w:t xml:space="preserve">OEM </w:t>
      </w:r>
      <w:r>
        <w:rPr>
          <w:sz w:val="20"/>
          <w:szCs w:val="20"/>
          <w:lang w:val="en-GB" w:bidi="ar-SA"/>
        </w:rPr>
        <w:t xml:space="preserve">factory and equip them for service, including: </w:t>
      </w:r>
      <w:r w:rsidR="00AF1CB3">
        <w:rPr>
          <w:sz w:val="20"/>
          <w:szCs w:val="20"/>
          <w:lang w:val="en-GB" w:bidi="ar-SA"/>
        </w:rPr>
        <w:t>Light bars</w:t>
      </w:r>
      <w:r>
        <w:rPr>
          <w:sz w:val="20"/>
          <w:szCs w:val="20"/>
          <w:lang w:val="en-GB" w:bidi="ar-SA"/>
        </w:rPr>
        <w:t xml:space="preserve">, Radios, Sirens, TV &amp; </w:t>
      </w:r>
      <w:proofErr w:type="spellStart"/>
      <w:r>
        <w:rPr>
          <w:sz w:val="20"/>
          <w:szCs w:val="20"/>
          <w:lang w:val="en-GB" w:bidi="ar-SA"/>
        </w:rPr>
        <w:t>Vascar</w:t>
      </w:r>
      <w:proofErr w:type="spellEnd"/>
      <w:r>
        <w:rPr>
          <w:sz w:val="20"/>
          <w:szCs w:val="20"/>
          <w:lang w:val="en-GB" w:bidi="ar-SA"/>
        </w:rPr>
        <w:t xml:space="preserve"> units and all associated wiring for these systems.</w:t>
      </w:r>
    </w:p>
    <w:p w:rsidR="00682EFA" w:rsidRDefault="00682EFA">
      <w:pPr>
        <w:autoSpaceDE w:val="0"/>
        <w:autoSpaceDN w:val="0"/>
        <w:adjustRightInd w:val="0"/>
        <w:ind w:left="1800"/>
        <w:rPr>
          <w:sz w:val="20"/>
          <w:szCs w:val="20"/>
          <w:lang w:val="en-GB" w:bidi="ar-SA"/>
        </w:rPr>
      </w:pPr>
    </w:p>
    <w:p w:rsidR="00682EFA" w:rsidRDefault="00682EFA">
      <w:pPr>
        <w:pStyle w:val="Heading4"/>
        <w:rPr>
          <w:b/>
          <w:bCs/>
          <w:sz w:val="24"/>
        </w:rPr>
      </w:pPr>
      <w:r>
        <w:rPr>
          <w:b/>
          <w:bCs/>
          <w:sz w:val="24"/>
        </w:rPr>
        <w:t>Leisure Interests</w:t>
      </w:r>
    </w:p>
    <w:p w:rsidR="00682EFA" w:rsidRDefault="00682EFA">
      <w:pPr>
        <w:autoSpaceDE w:val="0"/>
        <w:autoSpaceDN w:val="0"/>
        <w:adjustRightInd w:val="0"/>
        <w:ind w:left="660"/>
        <w:rPr>
          <w:sz w:val="20"/>
          <w:szCs w:val="20"/>
          <w:lang w:val="en-GB" w:bidi="ar-SA"/>
        </w:rPr>
      </w:pPr>
    </w:p>
    <w:p w:rsidR="00525387" w:rsidRDefault="00525387" w:rsidP="00525387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 xml:space="preserve">Cars and Motorsport are </w:t>
      </w:r>
      <w:r w:rsidR="00C335AE">
        <w:rPr>
          <w:sz w:val="20"/>
          <w:szCs w:val="20"/>
          <w:lang w:val="en-GB" w:bidi="ar-SA"/>
        </w:rPr>
        <w:t>my passion</w:t>
      </w:r>
      <w:r>
        <w:rPr>
          <w:sz w:val="20"/>
          <w:szCs w:val="20"/>
          <w:lang w:val="en-GB" w:bidi="ar-SA"/>
        </w:rPr>
        <w:t xml:space="preserve"> and my reason for joining this industry and I’m also very keen on Local History having read many books on the subject. I also enjoy researching and reading about other forms of transport and the associated engineering whether it be Steam Locomotive, Concorde or anything in between.</w:t>
      </w:r>
    </w:p>
    <w:p w:rsidR="00525387" w:rsidRDefault="00525387" w:rsidP="00525387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</w:p>
    <w:p w:rsidR="00525387" w:rsidRDefault="00525387" w:rsidP="00525387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  <w:r>
        <w:rPr>
          <w:sz w:val="20"/>
          <w:szCs w:val="20"/>
          <w:lang w:val="en-GB" w:bidi="ar-SA"/>
        </w:rPr>
        <w:t>A family man these days I love spending quality time with my daughters, especially days out in the open.</w:t>
      </w:r>
      <w:bookmarkStart w:id="0" w:name="_GoBack"/>
      <w:bookmarkEnd w:id="0"/>
    </w:p>
    <w:p w:rsidR="00682EFA" w:rsidRDefault="00682EFA" w:rsidP="00071483">
      <w:pPr>
        <w:autoSpaceDE w:val="0"/>
        <w:autoSpaceDN w:val="0"/>
        <w:adjustRightInd w:val="0"/>
        <w:ind w:left="330"/>
        <w:rPr>
          <w:sz w:val="20"/>
          <w:szCs w:val="20"/>
          <w:lang w:val="en-GB" w:bidi="ar-SA"/>
        </w:rPr>
      </w:pPr>
    </w:p>
    <w:p w:rsidR="00682EFA" w:rsidRDefault="00682EFA">
      <w:pPr>
        <w:pStyle w:val="Heading4"/>
        <w:rPr>
          <w:b/>
          <w:bCs/>
          <w:sz w:val="24"/>
        </w:rPr>
      </w:pPr>
      <w:r>
        <w:rPr>
          <w:b/>
          <w:bCs/>
          <w:sz w:val="24"/>
        </w:rPr>
        <w:t>References:</w:t>
      </w:r>
    </w:p>
    <w:p w:rsidR="00682EFA" w:rsidRDefault="00682EFA">
      <w:pPr>
        <w:ind w:left="660"/>
        <w:rPr>
          <w:lang w:val="en-GB" w:bidi="ar-SA"/>
        </w:rPr>
      </w:pPr>
    </w:p>
    <w:p w:rsidR="00682EFA" w:rsidRDefault="00AF1CB3" w:rsidP="00071483">
      <w:pPr>
        <w:ind w:left="330"/>
        <w:rPr>
          <w:sz w:val="20"/>
          <w:szCs w:val="20"/>
          <w:lang w:val="en-GB" w:bidi="ar-SA"/>
        </w:rPr>
      </w:pPr>
      <w:r w:rsidRPr="00BE4825">
        <w:rPr>
          <w:sz w:val="20"/>
          <w:szCs w:val="20"/>
          <w:lang w:val="en-GB" w:bidi="ar-SA"/>
        </w:rPr>
        <w:t>James Mahoney</w:t>
      </w:r>
      <w:r>
        <w:rPr>
          <w:sz w:val="22"/>
          <w:szCs w:val="22"/>
          <w:lang w:val="en-GB" w:bidi="ar-SA"/>
        </w:rPr>
        <w:t xml:space="preserve">. </w:t>
      </w:r>
      <w:proofErr w:type="gramStart"/>
      <w:r w:rsidR="001E4F45">
        <w:rPr>
          <w:sz w:val="20"/>
          <w:szCs w:val="20"/>
          <w:lang w:val="en-GB" w:bidi="ar-SA"/>
        </w:rPr>
        <w:t>Pri</w:t>
      </w:r>
      <w:r w:rsidR="00B54C91">
        <w:rPr>
          <w:sz w:val="20"/>
          <w:szCs w:val="20"/>
          <w:lang w:val="en-GB" w:bidi="ar-SA"/>
        </w:rPr>
        <w:t>n</w:t>
      </w:r>
      <w:r w:rsidR="001E4F45">
        <w:rPr>
          <w:sz w:val="20"/>
          <w:szCs w:val="20"/>
          <w:lang w:val="en-GB" w:bidi="ar-SA"/>
        </w:rPr>
        <w:t>ciple</w:t>
      </w:r>
      <w:r>
        <w:rPr>
          <w:sz w:val="20"/>
          <w:szCs w:val="20"/>
          <w:lang w:val="en-GB" w:bidi="ar-SA"/>
        </w:rPr>
        <w:t xml:space="preserve"> Electrical Engineer.</w:t>
      </w:r>
      <w:proofErr w:type="gramEnd"/>
      <w:r>
        <w:rPr>
          <w:sz w:val="20"/>
          <w:szCs w:val="20"/>
          <w:lang w:val="en-GB" w:bidi="ar-SA"/>
        </w:rPr>
        <w:t xml:space="preserve"> McLaren Automotive.</w:t>
      </w:r>
    </w:p>
    <w:sectPr w:rsidR="00682EFA" w:rsidSect="00525387">
      <w:footerReference w:type="default" r:id="rId8"/>
      <w:pgSz w:w="11909" w:h="16834" w:code="9"/>
      <w:pgMar w:top="567" w:right="964" w:bottom="340" w:left="964" w:header="720" w:footer="72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ECC" w:rsidRDefault="00704ECC">
      <w:r>
        <w:separator/>
      </w:r>
    </w:p>
  </w:endnote>
  <w:endnote w:type="continuationSeparator" w:id="0">
    <w:p w:rsidR="00704ECC" w:rsidRDefault="0070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altName w:val="French Script MT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EFA" w:rsidRDefault="00682EFA"/>
  <w:p w:rsidR="00682EFA" w:rsidRDefault="00682EFA"/>
  <w:p w:rsidR="00682EFA" w:rsidRDefault="00682E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ECC" w:rsidRDefault="00704ECC">
      <w:r>
        <w:separator/>
      </w:r>
    </w:p>
  </w:footnote>
  <w:footnote w:type="continuationSeparator" w:id="0">
    <w:p w:rsidR="00704ECC" w:rsidRDefault="00704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553B3"/>
    <w:multiLevelType w:val="multilevel"/>
    <w:tmpl w:val="DCA666BA"/>
    <w:lvl w:ilvl="0">
      <w:start w:val="199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0A465D46"/>
    <w:multiLevelType w:val="multilevel"/>
    <w:tmpl w:val="FC0CDC32"/>
    <w:lvl w:ilvl="0">
      <w:start w:val="1996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  <w:i/>
      </w:rPr>
    </w:lvl>
    <w:lvl w:ilvl="1">
      <w:start w:val="1998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  <w:i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  <w:i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  <w:i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  <w:i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  <w:i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5"/>
  <w:drawingGridVerticalSpacing w:val="112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icrosoftWorksTaskID" w:val="mbacon@ford.comTiYThY_x000a_슌ὌϬᏀҵ烠Ӷ̰  YYZ"/>
  </w:docVars>
  <w:rsids>
    <w:rsidRoot w:val="005B48D9"/>
    <w:rsid w:val="000118A8"/>
    <w:rsid w:val="00013C76"/>
    <w:rsid w:val="00033C27"/>
    <w:rsid w:val="00071483"/>
    <w:rsid w:val="00074127"/>
    <w:rsid w:val="00146555"/>
    <w:rsid w:val="001D34F5"/>
    <w:rsid w:val="001E2EFA"/>
    <w:rsid w:val="001E4F45"/>
    <w:rsid w:val="003718E6"/>
    <w:rsid w:val="00431E95"/>
    <w:rsid w:val="00451F7D"/>
    <w:rsid w:val="004D0111"/>
    <w:rsid w:val="00525387"/>
    <w:rsid w:val="005B48D9"/>
    <w:rsid w:val="005C794C"/>
    <w:rsid w:val="00682EFA"/>
    <w:rsid w:val="0069441E"/>
    <w:rsid w:val="006A1EFA"/>
    <w:rsid w:val="006E7906"/>
    <w:rsid w:val="00704ECC"/>
    <w:rsid w:val="00706667"/>
    <w:rsid w:val="00716F53"/>
    <w:rsid w:val="00774B54"/>
    <w:rsid w:val="007E6E18"/>
    <w:rsid w:val="00825201"/>
    <w:rsid w:val="008359E9"/>
    <w:rsid w:val="00856A31"/>
    <w:rsid w:val="00871E6B"/>
    <w:rsid w:val="00885C99"/>
    <w:rsid w:val="008E6E6C"/>
    <w:rsid w:val="009564E0"/>
    <w:rsid w:val="00973687"/>
    <w:rsid w:val="00987EF9"/>
    <w:rsid w:val="009D0379"/>
    <w:rsid w:val="009D4142"/>
    <w:rsid w:val="009E6859"/>
    <w:rsid w:val="00AB0542"/>
    <w:rsid w:val="00AF1CB3"/>
    <w:rsid w:val="00B30C17"/>
    <w:rsid w:val="00B54C91"/>
    <w:rsid w:val="00B72C68"/>
    <w:rsid w:val="00B73E12"/>
    <w:rsid w:val="00B87154"/>
    <w:rsid w:val="00BC0F2E"/>
    <w:rsid w:val="00BD0907"/>
    <w:rsid w:val="00BE4825"/>
    <w:rsid w:val="00C02DFC"/>
    <w:rsid w:val="00C335AE"/>
    <w:rsid w:val="00CE4228"/>
    <w:rsid w:val="00D44CB5"/>
    <w:rsid w:val="00D47EFD"/>
    <w:rsid w:val="00D561D6"/>
    <w:rsid w:val="00D61E70"/>
    <w:rsid w:val="00D720AE"/>
    <w:rsid w:val="00DC5884"/>
    <w:rsid w:val="00DC687C"/>
    <w:rsid w:val="00FA2791"/>
    <w:rsid w:val="00FB0779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E6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3718E6"/>
    <w:pPr>
      <w:keepNext/>
      <w:autoSpaceDE w:val="0"/>
      <w:autoSpaceDN w:val="0"/>
      <w:adjustRightInd w:val="0"/>
      <w:outlineLvl w:val="0"/>
    </w:pPr>
    <w:rPr>
      <w:b/>
      <w:bCs/>
      <w:sz w:val="20"/>
      <w:szCs w:val="20"/>
      <w:lang w:bidi="ar-SA"/>
    </w:rPr>
  </w:style>
  <w:style w:type="paragraph" w:styleId="Heading2">
    <w:name w:val="heading 2"/>
    <w:basedOn w:val="Normal"/>
    <w:next w:val="Normal"/>
    <w:qFormat/>
    <w:rsid w:val="003718E6"/>
    <w:pPr>
      <w:keepNext/>
      <w:autoSpaceDE w:val="0"/>
      <w:autoSpaceDN w:val="0"/>
      <w:adjustRightInd w:val="0"/>
      <w:outlineLvl w:val="1"/>
    </w:pPr>
    <w:rPr>
      <w:b/>
      <w:bCs/>
      <w:sz w:val="22"/>
      <w:lang w:bidi="ar-SA"/>
    </w:rPr>
  </w:style>
  <w:style w:type="paragraph" w:styleId="Heading3">
    <w:name w:val="heading 3"/>
    <w:basedOn w:val="Normal"/>
    <w:next w:val="Normal"/>
    <w:qFormat/>
    <w:rsid w:val="003718E6"/>
    <w:pPr>
      <w:keepNext/>
      <w:autoSpaceDE w:val="0"/>
      <w:autoSpaceDN w:val="0"/>
      <w:adjustRightInd w:val="0"/>
      <w:outlineLvl w:val="2"/>
    </w:pPr>
    <w:rPr>
      <w:rFonts w:ascii="Edwardian Script ITC" w:hAnsi="Edwardian Script ITC"/>
      <w:b/>
      <w:bCs/>
      <w:color w:val="800000"/>
      <w:sz w:val="40"/>
    </w:rPr>
  </w:style>
  <w:style w:type="paragraph" w:styleId="Heading4">
    <w:name w:val="heading 4"/>
    <w:basedOn w:val="Normal"/>
    <w:next w:val="Normal"/>
    <w:qFormat/>
    <w:rsid w:val="003718E6"/>
    <w:pPr>
      <w:keepNext/>
      <w:autoSpaceDE w:val="0"/>
      <w:autoSpaceDN w:val="0"/>
      <w:adjustRightInd w:val="0"/>
      <w:outlineLvl w:val="3"/>
    </w:pPr>
    <w:rPr>
      <w:sz w:val="28"/>
      <w:szCs w:val="20"/>
      <w:lang w:val="en-GB" w:bidi="ar-SA"/>
    </w:rPr>
  </w:style>
  <w:style w:type="paragraph" w:styleId="Heading5">
    <w:name w:val="heading 5"/>
    <w:basedOn w:val="Normal"/>
    <w:next w:val="Normal"/>
    <w:qFormat/>
    <w:rsid w:val="003718E6"/>
    <w:pPr>
      <w:keepNext/>
      <w:autoSpaceDE w:val="0"/>
      <w:autoSpaceDN w:val="0"/>
      <w:adjustRightInd w:val="0"/>
      <w:ind w:left="1800" w:hanging="1080"/>
      <w:outlineLvl w:val="4"/>
    </w:pPr>
    <w:rPr>
      <w:i/>
      <w:iCs/>
      <w:sz w:val="20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718E6"/>
    <w:pPr>
      <w:autoSpaceDE w:val="0"/>
      <w:autoSpaceDN w:val="0"/>
      <w:adjustRightInd w:val="0"/>
      <w:jc w:val="center"/>
    </w:pPr>
    <w:rPr>
      <w:b/>
      <w:bCs/>
      <w:lang w:bidi="ar-SA"/>
    </w:rPr>
  </w:style>
  <w:style w:type="paragraph" w:styleId="BodyTextIndent">
    <w:name w:val="Body Text Indent"/>
    <w:basedOn w:val="Normal"/>
    <w:rsid w:val="003718E6"/>
    <w:pPr>
      <w:ind w:left="720"/>
    </w:pPr>
    <w:rPr>
      <w:sz w:val="22"/>
      <w:lang w:bidi="ar-SA"/>
    </w:rPr>
  </w:style>
  <w:style w:type="character" w:styleId="Hyperlink">
    <w:name w:val="Hyperlink"/>
    <w:basedOn w:val="DefaultParagraphFont"/>
    <w:rsid w:val="003718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E6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3718E6"/>
    <w:pPr>
      <w:keepNext/>
      <w:autoSpaceDE w:val="0"/>
      <w:autoSpaceDN w:val="0"/>
      <w:adjustRightInd w:val="0"/>
      <w:outlineLvl w:val="0"/>
    </w:pPr>
    <w:rPr>
      <w:b/>
      <w:bCs/>
      <w:sz w:val="20"/>
      <w:szCs w:val="20"/>
      <w:lang w:bidi="ar-SA"/>
    </w:rPr>
  </w:style>
  <w:style w:type="paragraph" w:styleId="Heading2">
    <w:name w:val="heading 2"/>
    <w:basedOn w:val="Normal"/>
    <w:next w:val="Normal"/>
    <w:qFormat/>
    <w:rsid w:val="003718E6"/>
    <w:pPr>
      <w:keepNext/>
      <w:autoSpaceDE w:val="0"/>
      <w:autoSpaceDN w:val="0"/>
      <w:adjustRightInd w:val="0"/>
      <w:outlineLvl w:val="1"/>
    </w:pPr>
    <w:rPr>
      <w:b/>
      <w:bCs/>
      <w:sz w:val="22"/>
      <w:lang w:bidi="ar-SA"/>
    </w:rPr>
  </w:style>
  <w:style w:type="paragraph" w:styleId="Heading3">
    <w:name w:val="heading 3"/>
    <w:basedOn w:val="Normal"/>
    <w:next w:val="Normal"/>
    <w:qFormat/>
    <w:rsid w:val="003718E6"/>
    <w:pPr>
      <w:keepNext/>
      <w:autoSpaceDE w:val="0"/>
      <w:autoSpaceDN w:val="0"/>
      <w:adjustRightInd w:val="0"/>
      <w:outlineLvl w:val="2"/>
    </w:pPr>
    <w:rPr>
      <w:rFonts w:ascii="Edwardian Script ITC" w:hAnsi="Edwardian Script ITC"/>
      <w:b/>
      <w:bCs/>
      <w:color w:val="800000"/>
      <w:sz w:val="40"/>
    </w:rPr>
  </w:style>
  <w:style w:type="paragraph" w:styleId="Heading4">
    <w:name w:val="heading 4"/>
    <w:basedOn w:val="Normal"/>
    <w:next w:val="Normal"/>
    <w:qFormat/>
    <w:rsid w:val="003718E6"/>
    <w:pPr>
      <w:keepNext/>
      <w:autoSpaceDE w:val="0"/>
      <w:autoSpaceDN w:val="0"/>
      <w:adjustRightInd w:val="0"/>
      <w:outlineLvl w:val="3"/>
    </w:pPr>
    <w:rPr>
      <w:sz w:val="28"/>
      <w:szCs w:val="20"/>
      <w:lang w:val="en-GB" w:bidi="ar-SA"/>
    </w:rPr>
  </w:style>
  <w:style w:type="paragraph" w:styleId="Heading5">
    <w:name w:val="heading 5"/>
    <w:basedOn w:val="Normal"/>
    <w:next w:val="Normal"/>
    <w:qFormat/>
    <w:rsid w:val="003718E6"/>
    <w:pPr>
      <w:keepNext/>
      <w:autoSpaceDE w:val="0"/>
      <w:autoSpaceDN w:val="0"/>
      <w:adjustRightInd w:val="0"/>
      <w:ind w:left="1800" w:hanging="1080"/>
      <w:outlineLvl w:val="4"/>
    </w:pPr>
    <w:rPr>
      <w:i/>
      <w:iCs/>
      <w:sz w:val="20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718E6"/>
    <w:pPr>
      <w:autoSpaceDE w:val="0"/>
      <w:autoSpaceDN w:val="0"/>
      <w:adjustRightInd w:val="0"/>
      <w:jc w:val="center"/>
    </w:pPr>
    <w:rPr>
      <w:b/>
      <w:bCs/>
      <w:lang w:bidi="ar-SA"/>
    </w:rPr>
  </w:style>
  <w:style w:type="paragraph" w:styleId="BodyTextIndent">
    <w:name w:val="Body Text Indent"/>
    <w:basedOn w:val="Normal"/>
    <w:rsid w:val="003718E6"/>
    <w:pPr>
      <w:ind w:left="720"/>
    </w:pPr>
    <w:rPr>
      <w:sz w:val="22"/>
      <w:lang w:bidi="ar-SA"/>
    </w:rPr>
  </w:style>
  <w:style w:type="character" w:styleId="Hyperlink">
    <w:name w:val="Hyperlink"/>
    <w:basedOn w:val="DefaultParagraphFont"/>
    <w:rsid w:val="0037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MICROS~8\1033\WIZARDS\reswdz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reswdz</Template>
  <TotalTime>1</TotalTime>
  <Pages>2</Pages>
  <Words>1051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Graham</vt:lpstr>
    </vt:vector>
  </TitlesOfParts>
  <Company>Ford Motor Company</Company>
  <LinksUpToDate>false</LinksUpToDate>
  <CharactersWithSpaces>6782</CharactersWithSpaces>
  <SharedDoc>false</SharedDoc>
  <HLinks>
    <vt:vector size="18" baseType="variant">
      <vt:variant>
        <vt:i4>3801163</vt:i4>
      </vt:variant>
      <vt:variant>
        <vt:i4>6</vt:i4>
      </vt:variant>
      <vt:variant>
        <vt:i4>0</vt:i4>
      </vt:variant>
      <vt:variant>
        <vt:i4>5</vt:i4>
      </vt:variant>
      <vt:variant>
        <vt:lpwstr>mbacon@ford.com</vt:lpwstr>
      </vt:variant>
      <vt:variant>
        <vt:lpwstr/>
      </vt:variant>
      <vt:variant>
        <vt:i4>3145748</vt:i4>
      </vt:variant>
      <vt:variant>
        <vt:i4>3</vt:i4>
      </vt:variant>
      <vt:variant>
        <vt:i4>0</vt:i4>
      </vt:variant>
      <vt:variant>
        <vt:i4>5</vt:i4>
      </vt:variant>
      <vt:variant>
        <vt:lpwstr>mailto:imorris@ford.com</vt:lpwstr>
      </vt:variant>
      <vt:variant>
        <vt:lpwstr/>
      </vt:variant>
      <vt:variant>
        <vt:i4>6422551</vt:i4>
      </vt:variant>
      <vt:variant>
        <vt:i4>0</vt:i4>
      </vt:variant>
      <vt:variant>
        <vt:i4>0</vt:i4>
      </vt:variant>
      <vt:variant>
        <vt:i4>5</vt:i4>
      </vt:variant>
      <vt:variant>
        <vt:lpwstr>mailto:peter.brewerton@siemens.com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Graham</dc:title>
  <dc:creator>Scott Graham</dc:creator>
  <cp:lastModifiedBy>Graham, Scott (S.)</cp:lastModifiedBy>
  <cp:revision>2</cp:revision>
  <cp:lastPrinted>2008-03-03T14:09:00Z</cp:lastPrinted>
  <dcterms:created xsi:type="dcterms:W3CDTF">2016-11-16T14:23:00Z</dcterms:created>
  <dcterms:modified xsi:type="dcterms:W3CDTF">2016-11-16T14:23:00Z</dcterms:modified>
</cp:coreProperties>
</file>